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1869439</wp:posOffset>
            </wp:positionH>
            <wp:positionV relativeFrom="page">
              <wp:posOffset>1242060</wp:posOffset>
            </wp:positionV>
            <wp:extent cx="2772410" cy="112565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1256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2547620</wp:posOffset>
            </wp:positionH>
            <wp:positionV relativeFrom="page">
              <wp:posOffset>539750</wp:posOffset>
            </wp:positionV>
            <wp:extent cx="1532890" cy="49674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49674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489700" cy="8655053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86550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88" w:lineRule="exact" w:before="0" w:after="0"/>
        <w:ind w:left="0" w:right="20" w:firstLine="0"/>
        <w:jc w:val="right"/>
      </w:pPr>
      <w:r>
        <w:rPr>
          <w:rFonts w:ascii="Helvetica" w:hAnsi="Helvetica" w:eastAsia="Helvetica"/>
          <w:b/>
          <w:i/>
          <w:color w:val="FF0000"/>
          <w:sz w:val="28"/>
        </w:rPr>
        <w:hyperlink r:id="rId9" w:history="1">
          <w:r>
            <w:rPr>
              <w:rStyle w:val="Hyperlink"/>
            </w:rPr>
            <w:t>Tnkalvi.Net</w:t>
          </w:r>
        </w:hyperlink>
      </w:r>
    </w:p>
    <w:p>
      <w:pPr>
        <w:autoSpaceDN w:val="0"/>
        <w:autoSpaceDE w:val="0"/>
        <w:widowControl/>
        <w:spacing w:line="240" w:lineRule="auto" w:before="3256" w:after="0"/>
        <w:ind w:left="2098" w:right="0" w:firstLine="0"/>
        <w:jc w:val="left"/>
      </w:pPr>
      <w:r>
        <w:rPr>
          <w:rFonts w:ascii="Dinak17" w:hAnsi="Dinak17" w:eastAsia="Dinak17"/>
          <w:b w:val="0"/>
          <w:i w:val="0"/>
          <w:color w:val="6C0C39"/>
          <w:sz w:val="100"/>
        </w:rPr>
        <w:t>,aw;gpay;</w:t>
      </w:r>
    </w:p>
    <w:p>
      <w:pPr>
        <w:autoSpaceDN w:val="0"/>
        <w:autoSpaceDE w:val="0"/>
        <w:widowControl/>
        <w:spacing w:line="240" w:lineRule="auto" w:before="0" w:after="0"/>
        <w:ind w:left="0" w:right="1690" w:firstLine="0"/>
        <w:jc w:val="right"/>
      </w:pPr>
      <w:r>
        <w:rPr>
          <w:rFonts w:ascii="Dinak14" w:hAnsi="Dinak14" w:eastAsia="Dinak14"/>
          <w:b w:val="0"/>
          <w:i w:val="0"/>
          <w:color w:val="00ADEF"/>
          <w:sz w:val="56"/>
        </w:rPr>
        <w:t>ifnaL</w:t>
      </w:r>
    </w:p>
    <w:p>
      <w:pPr>
        <w:autoSpaceDN w:val="0"/>
        <w:autoSpaceDE w:val="0"/>
        <w:widowControl/>
        <w:spacing w:line="442" w:lineRule="exact" w:before="144" w:after="0"/>
        <w:ind w:left="0" w:right="2606" w:firstLine="0"/>
        <w:jc w:val="right"/>
      </w:pPr>
      <w:r>
        <w:rPr>
          <w:rFonts w:ascii="Dinak50" w:hAnsi="Dinak50" w:eastAsia="Dinak50"/>
          <w:b w:val="0"/>
          <w:i w:val="0"/>
          <w:color w:val="6C0C39"/>
          <w:sz w:val="40"/>
        </w:rPr>
        <w:t xml:space="preserve">bjhFjp </w:t>
      </w:r>
      <w:r>
        <w:rPr>
          <w:rFonts w:ascii="BookmanDemi" w:hAnsi="BookmanDemi" w:eastAsia="BookmanDemi"/>
          <w:b w:val="0"/>
          <w:i w:val="0"/>
          <w:color w:val="6C0C39"/>
          <w:sz w:val="28"/>
        </w:rPr>
        <w:t>I &amp; II</w:t>
      </w:r>
      <w:r>
        <w:rPr>
          <w:rFonts w:ascii="Dinak50" w:hAnsi="Dinak50" w:eastAsia="Dinak50"/>
          <w:b w:val="0"/>
          <w:i w:val="0"/>
          <w:color w:val="6C0C39"/>
          <w:sz w:val="40"/>
        </w:rPr>
        <w:t xml:space="preserve"> ,ize;jJ</w:t>
      </w:r>
    </w:p>
    <w:p>
      <w:pPr>
        <w:autoSpaceDN w:val="0"/>
        <w:autoSpaceDE w:val="0"/>
        <w:widowControl/>
        <w:spacing w:line="2148" w:lineRule="exact" w:before="9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FF0000"/>
          <w:sz w:val="156"/>
        </w:rPr>
        <w:t>Tnkalvi.Net</w:t>
      </w:r>
    </w:p>
    <w:p>
      <w:pPr>
        <w:autoSpaceDN w:val="0"/>
        <w:autoSpaceDE w:val="0"/>
        <w:widowControl/>
        <w:spacing w:line="230" w:lineRule="auto" w:before="1154" w:after="0"/>
        <w:ind w:left="0" w:right="2094" w:firstLine="0"/>
        <w:jc w:val="right"/>
      </w:pPr>
      <w:r>
        <w:rPr>
          <w:w w:val="98.49400202433269"/>
          <w:rFonts w:ascii="TimesNewRomanPSMT" w:hAnsi="TimesNewRomanPSMT" w:eastAsia="TimesNewRomanPSMT"/>
          <w:b w:val="0"/>
          <w:i w:val="0"/>
          <w:color w:val="221F1F"/>
          <w:sz w:val="30"/>
        </w:rPr>
        <w:t>®</w:t>
      </w:r>
    </w:p>
    <w:p>
      <w:pPr>
        <w:autoSpaceDN w:val="0"/>
        <w:autoSpaceDE w:val="0"/>
        <w:widowControl/>
        <w:spacing w:line="293" w:lineRule="auto" w:before="0" w:after="0"/>
        <w:ind w:left="1920" w:right="0" w:firstLine="0"/>
        <w:jc w:val="left"/>
      </w:pPr>
      <w:r>
        <w:rPr>
          <w:rFonts w:ascii="Arial" w:hAnsi="Arial" w:eastAsia="Arial"/>
          <w:b w:val="0"/>
          <w:i w:val="0"/>
          <w:color w:val="EC008B"/>
          <w:sz w:val="36"/>
        </w:rPr>
        <w:t>SURYA PUBLICATIONS</w:t>
      </w:r>
    </w:p>
    <w:p>
      <w:pPr>
        <w:autoSpaceDN w:val="0"/>
        <w:autoSpaceDE w:val="0"/>
        <w:widowControl/>
        <w:spacing w:line="233" w:lineRule="auto" w:before="0" w:after="124"/>
        <w:ind w:left="0" w:right="3318" w:firstLine="0"/>
        <w:jc w:val="right"/>
      </w:pPr>
      <w:r>
        <w:rPr>
          <w:rFonts w:ascii="ArialMT" w:hAnsi="ArialMT" w:eastAsia="ArialMT"/>
          <w:b w:val="0"/>
          <w:i w:val="0"/>
          <w:color w:val="EC008B"/>
          <w:sz w:val="20"/>
        </w:rPr>
        <w:t xml:space="preserve">(A unit of </w:t>
      </w:r>
      <w:r>
        <w:rPr>
          <w:rFonts w:ascii="Arial" w:hAnsi="Arial" w:eastAsia="Arial"/>
          <w:b/>
          <w:i w:val="0"/>
          <w:color w:val="EC008B"/>
          <w:sz w:val="20"/>
        </w:rPr>
        <w:t>Shyamala</w:t>
      </w:r>
      <w:r>
        <w:rPr>
          <w:rFonts w:ascii="ArialMT" w:hAnsi="ArialMT" w:eastAsia="ArialMT"/>
          <w:b w:val="0"/>
          <w:i w:val="0"/>
          <w:color w:val="EC008B"/>
          <w:sz w:val="20"/>
        </w:rPr>
        <w:t xml:space="preserve"> Group)</w:t>
      </w:r>
    </w:p>
    <w:p>
      <w:pPr>
        <w:sectPr>
          <w:pgSz w:w="10205" w:h="13606"/>
          <w:pgMar w:top="130" w:right="556" w:bottom="406" w:left="940" w:header="720" w:footer="720" w:gutter="0"/>
          <w:cols w:space="720" w:num="1" w:equalWidth="0"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2118" w:right="0" w:hanging="362"/>
        <w:jc w:val="left"/>
      </w:pPr>
      <w:r>
        <w:rPr>
          <w:rFonts w:ascii="ArialMT" w:hAnsi="ArialMT" w:eastAsia="ArialMT"/>
          <w:b w:val="0"/>
          <w:i w:val="0"/>
          <w:color w:val="B54767"/>
          <w:sz w:val="20"/>
        </w:rPr>
        <w:t xml:space="preserve">No. 1, Sugar Mill Colony, </w:t>
      </w:r>
      <w:r>
        <w:rPr>
          <w:rFonts w:ascii="ArialMT" w:hAnsi="ArialMT" w:eastAsia="ArialMT"/>
          <w:b w:val="0"/>
          <w:i w:val="0"/>
          <w:color w:val="B54767"/>
          <w:sz w:val="20"/>
        </w:rPr>
        <w:t xml:space="preserve">Salai Kumaran illam, </w:t>
      </w:r>
    </w:p>
    <w:p>
      <w:pPr>
        <w:sectPr>
          <w:type w:val="continuous"/>
          <w:pgSz w:w="10205" w:h="13606"/>
          <w:pgMar w:top="130" w:right="556" w:bottom="406" w:left="940" w:header="720" w:footer="720" w:gutter="0"/>
          <w:cols w:space="720" w:num="2" w:equalWidth="0"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790" w:right="2160" w:hanging="660"/>
        <w:jc w:val="left"/>
      </w:pPr>
      <w:r>
        <w:rPr>
          <w:rFonts w:ascii="ArialMT" w:hAnsi="ArialMT" w:eastAsia="ArialMT"/>
          <w:b w:val="0"/>
          <w:i w:val="0"/>
          <w:color w:val="B54767"/>
          <w:sz w:val="21"/>
        </w:rPr>
        <w:t xml:space="preserve">Mobile :  94431-58484, </w:t>
      </w:r>
      <w:r>
        <w:br/>
      </w:r>
      <w:r>
        <w:rPr>
          <w:rFonts w:ascii="ArialMT" w:hAnsi="ArialMT" w:eastAsia="ArialMT"/>
          <w:b w:val="0"/>
          <w:i w:val="0"/>
          <w:color w:val="B54767"/>
          <w:sz w:val="21"/>
        </w:rPr>
        <w:t xml:space="preserve"> 94421-58484, </w:t>
      </w:r>
    </w:p>
    <w:p>
      <w:pPr>
        <w:sectPr>
          <w:type w:val="nextColumn"/>
          <w:pgSz w:w="10205" w:h="13606"/>
          <w:pgMar w:top="130" w:right="556" w:bottom="406" w:left="940" w:header="720" w:footer="720" w:gutter="0"/>
          <w:cols w:space="720" w:num="2" w:equalWidth="0"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tabs>
          <w:tab w:pos="4928" w:val="left"/>
        </w:tabs>
        <w:autoSpaceDE w:val="0"/>
        <w:widowControl/>
        <w:spacing w:line="250" w:lineRule="auto" w:before="0" w:after="0"/>
        <w:ind w:left="2640" w:right="0" w:firstLine="0"/>
        <w:jc w:val="left"/>
      </w:pPr>
      <w:r>
        <w:rPr>
          <w:rFonts w:ascii="ArialMT" w:hAnsi="ArialMT" w:eastAsia="ArialMT"/>
          <w:b w:val="0"/>
          <w:i w:val="0"/>
          <w:color w:val="B54767"/>
          <w:sz w:val="20"/>
        </w:rPr>
        <w:t>Madurai Road,</w:t>
      </w:r>
      <w:r>
        <w:tab/>
      </w:r>
      <w:r>
        <w:rPr>
          <w:rFonts w:ascii="ArialMT" w:hAnsi="ArialMT" w:eastAsia="ArialMT"/>
          <w:b w:val="0"/>
          <w:i w:val="0"/>
          <w:color w:val="B54767"/>
          <w:sz w:val="21"/>
        </w:rPr>
        <w:t xml:space="preserve"> 94425-58484, </w:t>
      </w:r>
    </w:p>
    <w:p>
      <w:pPr>
        <w:autoSpaceDN w:val="0"/>
        <w:tabs>
          <w:tab w:pos="4928" w:val="left"/>
        </w:tabs>
        <w:autoSpaceDE w:val="0"/>
        <w:widowControl/>
        <w:spacing w:line="250" w:lineRule="auto" w:before="10" w:after="0"/>
        <w:ind w:left="2000" w:right="0" w:firstLine="0"/>
        <w:jc w:val="left"/>
      </w:pPr>
      <w:r>
        <w:rPr>
          <w:rFonts w:ascii="Arial" w:hAnsi="Arial" w:eastAsia="Arial"/>
          <w:b/>
          <w:i w:val="0"/>
          <w:color w:val="B54767"/>
          <w:sz w:val="20"/>
        </w:rPr>
        <w:t>Tirunelveli - 627 001.</w:t>
      </w:r>
      <w:r>
        <w:tab/>
      </w:r>
      <w:r>
        <w:rPr>
          <w:rFonts w:ascii="ArialMT" w:hAnsi="ArialMT" w:eastAsia="ArialMT"/>
          <w:b w:val="0"/>
          <w:i w:val="0"/>
          <w:color w:val="B54767"/>
          <w:sz w:val="21"/>
        </w:rPr>
        <w:t xml:space="preserve"> 89032-58484.</w:t>
      </w:r>
    </w:p>
    <w:p>
      <w:pPr>
        <w:autoSpaceDN w:val="0"/>
        <w:autoSpaceDE w:val="0"/>
        <w:widowControl/>
        <w:spacing w:line="240" w:lineRule="auto" w:before="38" w:after="0"/>
        <w:ind w:left="0" w:right="3254" w:firstLine="0"/>
        <w:jc w:val="right"/>
      </w:pPr>
      <w:r>
        <w:rPr>
          <w:rFonts w:ascii="Arial" w:hAnsi="Arial" w:eastAsia="Arial"/>
          <w:b/>
          <w:i w:val="0"/>
          <w:color w:val="2E3092"/>
          <w:sz w:val="20"/>
        </w:rPr>
        <w:t>E-mail: suryaguides@yahoo.com</w:t>
      </w:r>
    </w:p>
    <w:p>
      <w:pPr>
        <w:autoSpaceDN w:val="0"/>
        <w:autoSpaceDE w:val="0"/>
        <w:widowControl/>
        <w:spacing w:line="240" w:lineRule="auto" w:before="0" w:after="0"/>
        <w:ind w:left="0" w:right="3164" w:firstLine="0"/>
        <w:jc w:val="right"/>
      </w:pPr>
      <w:r>
        <w:rPr>
          <w:rFonts w:ascii="Arial" w:hAnsi="Arial" w:eastAsia="Arial"/>
          <w:b/>
          <w:i w:val="0"/>
          <w:color w:val="2E3092"/>
          <w:sz w:val="20"/>
        </w:rPr>
        <w:t>website : www.suryapublications.in</w:t>
      </w:r>
    </w:p>
    <w:p>
      <w:pPr>
        <w:autoSpaceDN w:val="0"/>
        <w:autoSpaceDE w:val="0"/>
        <w:widowControl/>
        <w:spacing w:line="238" w:lineRule="auto" w:before="678" w:after="0"/>
        <w:ind w:left="0" w:right="1114" w:firstLine="0"/>
        <w:jc w:val="right"/>
      </w:pPr>
      <w:r>
        <w:rPr>
          <w:rFonts w:ascii="Dinak17" w:hAnsi="Dinak17" w:eastAsia="Dinak17"/>
          <w:b w:val="0"/>
          <w:i w:val="0"/>
          <w:color w:val="2E3092"/>
          <w:sz w:val="28"/>
        </w:rPr>
        <w:t>tpiy:</w:t>
      </w:r>
      <w:r>
        <w:rPr>
          <w:rFonts w:ascii="Rupee" w:hAnsi="Rupee" w:eastAsia="Rupee"/>
          <w:b w:val="0"/>
          <w:i w:val="0"/>
          <w:color w:val="2E3092"/>
          <w:sz w:val="28"/>
        </w:rPr>
        <w:t>`</w:t>
      </w:r>
      <w:r>
        <w:rPr>
          <w:rFonts w:ascii="Arial" w:hAnsi="Arial" w:eastAsia="Arial"/>
          <w:b/>
          <w:i w:val="0"/>
          <w:color w:val="2E3092"/>
          <w:sz w:val="28"/>
        </w:rPr>
        <w:t xml:space="preserve"> 100/-</w:t>
      </w:r>
    </w:p>
    <w:p>
      <w:pPr>
        <w:sectPr>
          <w:type w:val="continuous"/>
          <w:pgSz w:w="10205" w:h="13606"/>
          <w:pgMar w:top="130" w:right="556" w:bottom="406" w:left="940" w:header="720" w:footer="720" w:gutter="0"/>
          <w:cols w:space="720" w:num="1" w:equalWidth="0"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p>
      <w:pPr>
        <w:autoSpaceDN w:val="0"/>
        <w:autoSpaceDE w:val="0"/>
        <w:widowControl/>
        <w:spacing w:line="233" w:lineRule="auto" w:before="186" w:after="0"/>
        <w:ind w:left="0" w:right="4434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20"/>
        </w:rPr>
        <w:t>(ii)</w:t>
      </w:r>
    </w:p>
    <w:p>
      <w:pPr>
        <w:autoSpaceDN w:val="0"/>
        <w:autoSpaceDE w:val="0"/>
        <w:widowControl/>
        <w:spacing w:line="240" w:lineRule="auto" w:before="2474" w:after="0"/>
        <w:ind w:left="0" w:right="40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2450" cy="444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4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" w:after="0"/>
        <w:ind w:left="0" w:right="3076" w:firstLine="0"/>
        <w:jc w:val="right"/>
      </w:pPr>
      <w:r>
        <w:rPr>
          <w:rFonts w:ascii="ArialRoundedMTBold" w:hAnsi="ArialRoundedMTBold" w:eastAsia="ArialRoundedMTBold"/>
          <w:b/>
          <w:i w:val="0"/>
          <w:color w:val="221F1F"/>
          <w:sz w:val="35"/>
        </w:rPr>
        <w:t>Online Shopping</w:t>
      </w:r>
    </w:p>
    <w:p>
      <w:pPr>
        <w:autoSpaceDN w:val="0"/>
        <w:autoSpaceDE w:val="0"/>
        <w:widowControl/>
        <w:spacing w:line="295" w:lineRule="auto" w:before="88" w:after="8"/>
        <w:ind w:left="2036" w:right="0" w:firstLine="0"/>
        <w:jc w:val="left"/>
      </w:pPr>
      <w:r>
        <w:rPr>
          <w:rFonts w:ascii="Arial" w:hAnsi="Arial" w:eastAsia="Arial"/>
          <w:b w:val="0"/>
          <w:i w:val="0"/>
          <w:color w:val="221F1F"/>
          <w:sz w:val="26"/>
        </w:rPr>
        <w:t>PhonePe No. :</w:t>
      </w:r>
      <w:r>
        <w:rPr>
          <w:rFonts w:ascii="Arial" w:hAnsi="Arial" w:eastAsia="Arial"/>
          <w:b w:val="0"/>
          <w:i w:val="0"/>
          <w:color w:val="221F1F"/>
          <w:sz w:val="29"/>
        </w:rPr>
        <w:t>94431-58484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0.0" w:type="dxa"/>
      </w:tblPr>
      <w:tblGrid>
        <w:gridCol w:w="4354"/>
        <w:gridCol w:w="4354"/>
      </w:tblGrid>
      <w:tr>
        <w:trPr>
          <w:trHeight w:hRule="exact" w:val="432"/>
        </w:trPr>
        <w:tc>
          <w:tcPr>
            <w:tcW w:type="dxa" w:w="1660"/>
            <w:tcBorders/>
            <w:shd w:fill="dbdc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32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221F1F"/>
                <w:sz w:val="26"/>
              </w:rPr>
              <w:t xml:space="preserve">G.Pay No. 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10" w:after="0"/>
              <w:ind w:left="2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221F1F"/>
                <w:sz w:val="26"/>
              </w:rPr>
              <w:t>:</w:t>
            </w:r>
            <w:r>
              <w:rPr>
                <w:rFonts w:ascii="Arial" w:hAnsi="Arial" w:eastAsia="Arial"/>
                <w:b w:val="0"/>
                <w:i w:val="0"/>
                <w:color w:val="221F1F"/>
                <w:sz w:val="29"/>
              </w:rPr>
              <w:t>94425-58484</w:t>
            </w:r>
          </w:p>
        </w:tc>
      </w:tr>
    </w:tbl>
    <w:p>
      <w:pPr>
        <w:autoSpaceDN w:val="0"/>
        <w:autoSpaceDE w:val="0"/>
        <w:widowControl/>
        <w:spacing w:line="295" w:lineRule="auto" w:before="8" w:after="0"/>
        <w:ind w:left="2036" w:right="0" w:firstLine="0"/>
        <w:jc w:val="left"/>
      </w:pPr>
      <w:r>
        <w:rPr>
          <w:rFonts w:ascii="Arial" w:hAnsi="Arial" w:eastAsia="Arial"/>
          <w:b w:val="0"/>
          <w:i w:val="0"/>
          <w:color w:val="221F1F"/>
          <w:sz w:val="26"/>
        </w:rPr>
        <w:t>Pay TM No. :</w:t>
      </w:r>
      <w:r>
        <w:rPr>
          <w:rFonts w:ascii="Arial" w:hAnsi="Arial" w:eastAsia="Arial"/>
          <w:b w:val="0"/>
          <w:i w:val="0"/>
          <w:color w:val="221F1F"/>
          <w:sz w:val="29"/>
        </w:rPr>
        <w:t>94431-58484</w:t>
      </w:r>
    </w:p>
    <w:p>
      <w:pPr>
        <w:autoSpaceDN w:val="0"/>
        <w:autoSpaceDE w:val="0"/>
        <w:widowControl/>
        <w:spacing w:line="2148" w:lineRule="exact" w:before="394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FF0000"/>
          <w:sz w:val="156"/>
        </w:rPr>
        <w:t>Tn</w:t>
      </w:r>
      <w:r>
        <w:rPr>
          <w:rFonts w:ascii="Helvetica" w:hAnsi="Helvetica" w:eastAsia="Helvetica"/>
          <w:b/>
          <w:i w:val="0"/>
          <w:color w:val="FF0000"/>
          <w:sz w:val="156"/>
        </w:rPr>
        <w:t>k</w:t>
      </w:r>
      <w:r>
        <w:rPr>
          <w:rFonts w:ascii="Helvetica" w:hAnsi="Helvetica" w:eastAsia="Helvetica"/>
          <w:b/>
          <w:i w:val="0"/>
          <w:color w:val="FF0000"/>
          <w:sz w:val="156"/>
        </w:rPr>
        <w:t>alvi.</w:t>
      </w:r>
      <w:r>
        <w:rPr>
          <w:rFonts w:ascii="Helvetica" w:hAnsi="Helvetica" w:eastAsia="Helvetica"/>
          <w:b/>
          <w:i w:val="0"/>
          <w:color w:val="FF0000"/>
          <w:sz w:val="156"/>
        </w:rPr>
        <w:t>N</w:t>
      </w:r>
      <w:r>
        <w:rPr>
          <w:rFonts w:ascii="Helvetica" w:hAnsi="Helvetica" w:eastAsia="Helvetica"/>
          <w:b/>
          <w:i w:val="0"/>
          <w:color w:val="FF0000"/>
          <w:sz w:val="156"/>
        </w:rPr>
        <w:t>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3.9999999999998" w:type="dxa"/>
      </w:tblPr>
      <w:tblGrid>
        <w:gridCol w:w="8709"/>
      </w:tblGrid>
      <w:tr>
        <w:trPr>
          <w:trHeight w:hRule="exact" w:val="1696"/>
        </w:trPr>
        <w:tc>
          <w:tcPr>
            <w:tcW w:type="dxa" w:w="5132"/>
            <w:tcBorders>
              <w:start w:sz="14.5600004196167" w:val="single" w:color="#221F1F"/>
              <w:end w:sz="14.5600004196167" w:val="single" w:color="#221F1F"/>
              <w:bottom w:sz="4.647999763488769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"/>
        </w:trPr>
        <w:tc>
          <w:tcPr>
            <w:tcW w:type="dxa" w:w="5132"/>
            <w:tcBorders>
              <w:top w:sz="4.6479997634887695" w:val="single" w:color="#221F1F"/>
              <w:bottom w:sz="4.647999763488769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34"/>
        </w:trPr>
        <w:tc>
          <w:tcPr>
            <w:tcW w:type="dxa" w:w="5132"/>
            <w:tcBorders>
              <w:start w:sz="14.5600004196167" w:val="single" w:color="#221F1F"/>
              <w:top w:sz="4.6479997634887695" w:val="single" w:color="#221F1F"/>
              <w:end w:sz="14.5600004196167" w:val="single" w:color="#221F1F"/>
              <w:bottom w:sz="4.647999763488769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28" w:val="left"/>
              </w:tabs>
              <w:autoSpaceDE w:val="0"/>
              <w:widowControl/>
              <w:spacing w:line="233" w:lineRule="auto" w:before="104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Account Name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221F1F"/>
                <w:sz w:val="22"/>
              </w:rPr>
              <w:t>Surya PublicaTionS</w:t>
            </w:r>
          </w:p>
          <w:p>
            <w:pPr>
              <w:autoSpaceDN w:val="0"/>
              <w:autoSpaceDE w:val="0"/>
              <w:widowControl/>
              <w:spacing w:line="233" w:lineRule="auto" w:before="7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Account Number : </w:t>
            </w:r>
            <w:r>
              <w:rPr>
                <w:rFonts w:ascii="Arial" w:hAnsi="Arial" w:eastAsia="Arial"/>
                <w:b/>
                <w:i w:val="0"/>
                <w:color w:val="221F1F"/>
                <w:sz w:val="22"/>
              </w:rPr>
              <w:t>510909010051752</w:t>
            </w:r>
          </w:p>
          <w:p>
            <w:pPr>
              <w:autoSpaceDN w:val="0"/>
              <w:tabs>
                <w:tab w:pos="1928" w:val="left"/>
              </w:tabs>
              <w:autoSpaceDE w:val="0"/>
              <w:widowControl/>
              <w:spacing w:line="233" w:lineRule="auto" w:before="7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Bank Name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221F1F"/>
                <w:sz w:val="22"/>
              </w:rPr>
              <w:t>ciTy union banK</w:t>
            </w:r>
          </w:p>
          <w:p>
            <w:pPr>
              <w:autoSpaceDN w:val="0"/>
              <w:tabs>
                <w:tab w:pos="1928" w:val="left"/>
              </w:tabs>
              <w:autoSpaceDE w:val="0"/>
              <w:widowControl/>
              <w:spacing w:line="233" w:lineRule="auto" w:before="7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IFSC Code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221F1F"/>
                <w:sz w:val="22"/>
              </w:rPr>
              <w:t>ciub0000230</w:t>
            </w:r>
          </w:p>
          <w:p>
            <w:pPr>
              <w:autoSpaceDN w:val="0"/>
              <w:tabs>
                <w:tab w:pos="1928" w:val="left"/>
              </w:tabs>
              <w:autoSpaceDE w:val="0"/>
              <w:widowControl/>
              <w:spacing w:line="233" w:lineRule="auto" w:before="7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Branch Name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221F1F"/>
                <w:sz w:val="22"/>
              </w:rPr>
              <w:t>PalayamKoTTai</w:t>
            </w:r>
          </w:p>
        </w:tc>
      </w:tr>
      <w:tr>
        <w:trPr>
          <w:trHeight w:hRule="exact" w:val="58"/>
        </w:trPr>
        <w:tc>
          <w:tcPr>
            <w:tcW w:type="dxa" w:w="5132"/>
            <w:tcBorders>
              <w:top w:sz="4.6479997634887695" w:val="single" w:color="#221F1F"/>
              <w:bottom w:sz="4.647999763488769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16"/>
        </w:trPr>
        <w:tc>
          <w:tcPr>
            <w:tcW w:type="dxa" w:w="5132"/>
            <w:tcBorders>
              <w:start w:sz="14.5600004196167" w:val="single" w:color="#221F1F"/>
              <w:top w:sz="4.6479997634887695" w:val="single" w:color="#221F1F"/>
              <w:end w:sz="14.5600004196167" w:val="single" w:color="#221F1F"/>
              <w:bottom w:sz="14.5600004196167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2" w:val="left"/>
              </w:tabs>
              <w:autoSpaceDE w:val="0"/>
              <w:widowControl/>
              <w:spacing w:line="233" w:lineRule="auto" w:before="10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Account Name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221F1F"/>
                <w:sz w:val="22"/>
              </w:rPr>
              <w:t>Sri ganga PublicaTion</w:t>
            </w:r>
          </w:p>
          <w:p>
            <w:pPr>
              <w:autoSpaceDN w:val="0"/>
              <w:autoSpaceDE w:val="0"/>
              <w:widowControl/>
              <w:spacing w:line="233" w:lineRule="auto" w:before="7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Account Number : </w:t>
            </w:r>
            <w:r>
              <w:rPr>
                <w:rFonts w:ascii="Arial" w:hAnsi="Arial" w:eastAsia="Arial"/>
                <w:b/>
                <w:i w:val="0"/>
                <w:color w:val="221F1F"/>
                <w:sz w:val="22"/>
              </w:rPr>
              <w:t>928507483</w:t>
            </w:r>
          </w:p>
          <w:p>
            <w:pPr>
              <w:autoSpaceDN w:val="0"/>
              <w:tabs>
                <w:tab w:pos="1902" w:val="left"/>
              </w:tabs>
              <w:autoSpaceDE w:val="0"/>
              <w:widowControl/>
              <w:spacing w:line="233" w:lineRule="auto" w:before="7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Bank Name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221F1F"/>
                <w:sz w:val="22"/>
              </w:rPr>
              <w:t>inDian banK</w:t>
            </w:r>
          </w:p>
          <w:p>
            <w:pPr>
              <w:autoSpaceDN w:val="0"/>
              <w:tabs>
                <w:tab w:pos="1902" w:val="left"/>
              </w:tabs>
              <w:autoSpaceDE w:val="0"/>
              <w:widowControl/>
              <w:spacing w:line="235" w:lineRule="auto" w:before="68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IFSC Code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221F1F"/>
                <w:sz w:val="22"/>
              </w:rPr>
              <w:t>iDib000T034</w:t>
            </w:r>
          </w:p>
          <w:p>
            <w:pPr>
              <w:autoSpaceDN w:val="0"/>
              <w:tabs>
                <w:tab w:pos="1902" w:val="left"/>
              </w:tabs>
              <w:autoSpaceDE w:val="0"/>
              <w:widowControl/>
              <w:spacing w:line="233" w:lineRule="auto" w:before="68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Branch Name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2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221F1F"/>
                <w:sz w:val="22"/>
              </w:rPr>
              <w:t>Tirunelveli JuncTion</w:t>
            </w:r>
          </w:p>
        </w:tc>
      </w:tr>
    </w:tbl>
    <w:p>
      <w:pPr>
        <w:autoSpaceDN w:val="0"/>
        <w:autoSpaceDE w:val="0"/>
        <w:widowControl/>
        <w:spacing w:line="238" w:lineRule="auto" w:before="544" w:after="0"/>
        <w:ind w:left="0" w:right="294" w:firstLine="0"/>
        <w:jc w:val="right"/>
      </w:pPr>
      <w:r>
        <w:rPr>
          <w:rFonts w:ascii="Arial" w:hAnsi="Arial" w:eastAsia="Arial"/>
          <w:b/>
          <w:i w:val="0"/>
          <w:color w:val="221F1F"/>
          <w:sz w:val="14"/>
        </w:rPr>
        <w:t>Printed at: Sri Shyamala Printers, Tirunelveli.</w:t>
      </w:r>
    </w:p>
    <w:p>
      <w:pPr>
        <w:autoSpaceDN w:val="0"/>
        <w:autoSpaceDE w:val="0"/>
        <w:widowControl/>
        <w:spacing w:line="238" w:lineRule="auto" w:before="8" w:after="0"/>
        <w:ind w:left="0" w:right="294" w:firstLine="0"/>
        <w:jc w:val="right"/>
      </w:pPr>
      <w:r>
        <w:rPr>
          <w:rFonts w:ascii="Arial" w:hAnsi="Arial" w:eastAsia="Arial"/>
          <w:b/>
          <w:i w:val="0"/>
          <w:color w:val="221F1F"/>
          <w:sz w:val="14"/>
        </w:rPr>
        <w:t xml:space="preserve"> Marketed by: SURYA Publications &amp; GANGA Publications.</w:t>
      </w:r>
    </w:p>
    <w:p>
      <w:pPr>
        <w:sectPr>
          <w:pgSz w:w="10205" w:h="13606"/>
          <w:pgMar w:top="144" w:right="556" w:bottom="450" w:left="940" w:header="720" w:footer="720" w:gutter="0"/>
          <w:cols w:space="720" w:num="1" w:equalWidth="0">
            <w:col w:w="8708" w:space="0"/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24"/>
        <w:gridCol w:w="4824"/>
      </w:tblGrid>
      <w:tr>
        <w:trPr>
          <w:trHeight w:hRule="exact" w:val="820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79600" cy="482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4" w:after="0"/>
              <w:ind w:left="0" w:right="22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(iii)</w:t>
            </w:r>
          </w:p>
        </w:tc>
      </w:tr>
    </w:tbl>
    <w:p>
      <w:pPr>
        <w:autoSpaceDN w:val="0"/>
        <w:autoSpaceDE w:val="0"/>
        <w:widowControl/>
        <w:spacing w:line="240" w:lineRule="auto" w:before="62" w:after="0"/>
        <w:ind w:left="0" w:right="2994" w:firstLine="0"/>
        <w:jc w:val="right"/>
      </w:pPr>
      <w:r>
        <w:rPr>
          <w:rFonts w:ascii="Dinak50" w:hAnsi="Dinak50" w:eastAsia="Dinak50"/>
          <w:b w:val="0"/>
          <w:i w:val="0"/>
          <w:color w:val="57585A"/>
          <w:sz w:val="63"/>
        </w:rPr>
        <w:t>bghUslf;fk;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1231900</wp:posOffset>
            </wp:positionV>
            <wp:extent cx="5029200" cy="5791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91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692" w:val="left"/>
          <w:tab w:pos="6660" w:val="left"/>
          <w:tab w:pos="8120" w:val="left"/>
        </w:tabs>
        <w:autoSpaceDE w:val="0"/>
        <w:widowControl/>
        <w:spacing w:line="240" w:lineRule="auto" w:before="576" w:after="0"/>
        <w:ind w:left="1382" w:right="0" w:firstLine="0"/>
        <w:jc w:val="left"/>
      </w:pPr>
      <w:r>
        <w:rPr>
          <w:rFonts w:ascii="Dinak04" w:hAnsi="Dinak04" w:eastAsia="Dinak04"/>
          <w:b w:val="0"/>
          <w:i w:val="0"/>
          <w:color w:val="221F1F"/>
          <w:sz w:val="26"/>
        </w:rPr>
        <w:t xml:space="preserve">t. vz; </w:t>
      </w:r>
      <w:r>
        <w:tab/>
      </w:r>
      <w:r>
        <w:rPr>
          <w:rFonts w:ascii="Dinak04" w:hAnsi="Dinak04" w:eastAsia="Dinak04"/>
          <w:b w:val="0"/>
          <w:i w:val="0"/>
          <w:color w:val="221F1F"/>
          <w:sz w:val="26"/>
        </w:rPr>
        <w:t xml:space="preserve">ghlj; jiyg;g[ </w:t>
      </w:r>
      <w:r>
        <w:tab/>
      </w:r>
      <w:r>
        <w:rPr>
          <w:rFonts w:ascii="Dinak04" w:hAnsi="Dinak04" w:eastAsia="Dinak04"/>
          <w:b w:val="0"/>
          <w:i w:val="0"/>
          <w:color w:val="221F1F"/>
          <w:sz w:val="26"/>
        </w:rPr>
        <w:t xml:space="preserve">gf;f vz; </w:t>
      </w:r>
      <w:r>
        <w:tab/>
      </w:r>
      <w:r>
        <w:rPr>
          <w:rFonts w:ascii="Dinak04" w:hAnsi="Dinak04" w:eastAsia="Dinak04"/>
          <w:b w:val="0"/>
          <w:i w:val="0"/>
          <w:color w:val="221F1F"/>
          <w:sz w:val="26"/>
        </w:rPr>
        <w:t>khjk;</w:t>
      </w:r>
    </w:p>
    <w:p>
      <w:pPr>
        <w:autoSpaceDN w:val="0"/>
        <w:autoSpaceDE w:val="0"/>
        <w:widowControl/>
        <w:spacing w:line="240" w:lineRule="auto" w:before="268" w:after="0"/>
        <w:ind w:left="0" w:right="4160" w:firstLine="0"/>
        <w:jc w:val="right"/>
      </w:pPr>
      <w:r>
        <w:rPr>
          <w:rFonts w:ascii="Dinak63" w:hAnsi="Dinak63" w:eastAsia="Dinak63"/>
          <w:b w:val="0"/>
          <w:i w:val="0"/>
          <w:color w:val="000000"/>
          <w:sz w:val="30"/>
        </w:rPr>
        <w:t xml:space="preserve">,ay; cyfj;jpd; jd;ika[k; </w:t>
      </w:r>
    </w:p>
    <w:p>
      <w:pPr>
        <w:autoSpaceDN w:val="0"/>
        <w:tabs>
          <w:tab w:pos="2444" w:val="left"/>
          <w:tab w:pos="7108" w:val="left"/>
          <w:tab w:pos="8146" w:val="left"/>
        </w:tabs>
        <w:autoSpaceDE w:val="0"/>
        <w:widowControl/>
        <w:spacing w:line="374" w:lineRule="auto" w:before="0" w:after="0"/>
        <w:ind w:left="1416" w:right="0" w:firstLine="0"/>
        <w:jc w:val="left"/>
      </w:pPr>
      <w:r>
        <w:rPr>
          <w:rFonts w:ascii="Dinak50" w:hAnsi="Dinak50" w:eastAsia="Dinak50"/>
          <w:b w:val="0"/>
          <w:i w:val="0"/>
          <w:color w:val="221F1F"/>
          <w:sz w:val="28"/>
        </w:rPr>
        <w:t xml:space="preserve">myF 1 </w:t>
      </w:r>
      <w:r>
        <w:tab/>
      </w:r>
      <w:r>
        <w:rPr>
          <w:rFonts w:ascii="Dinak63" w:hAnsi="Dinak63" w:eastAsia="Dinak63"/>
          <w:b w:val="0"/>
          <w:i w:val="0"/>
          <w:color w:val="000000"/>
          <w:sz w:val="30"/>
        </w:rPr>
        <w:t xml:space="preserve">mstPl;oaYk;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1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>$^d;</w:t>
      </w:r>
    </w:p>
    <w:p>
      <w:pPr>
        <w:autoSpaceDN w:val="0"/>
        <w:autoSpaceDE w:val="0"/>
        <w:widowControl/>
        <w:spacing w:line="238" w:lineRule="auto" w:before="210" w:after="0"/>
        <w:ind w:left="0" w:right="860" w:firstLine="0"/>
        <w:jc w:val="right"/>
      </w:pP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$^d;? </w:t>
      </w:r>
    </w:p>
    <w:p>
      <w:pPr>
        <w:autoSpaceDN w:val="0"/>
        <w:tabs>
          <w:tab w:pos="2444" w:val="left"/>
          <w:tab w:pos="7032" w:val="left"/>
        </w:tabs>
        <w:autoSpaceDE w:val="0"/>
        <w:widowControl/>
        <w:spacing w:line="259" w:lineRule="auto" w:before="0" w:after="0"/>
        <w:ind w:left="1394" w:right="0" w:firstLine="0"/>
        <w:jc w:val="left"/>
      </w:pPr>
      <w:r>
        <w:rPr>
          <w:rFonts w:ascii="Dinak50" w:hAnsi="Dinak50" w:eastAsia="Dinak50"/>
          <w:b w:val="0"/>
          <w:i w:val="0"/>
          <w:color w:val="221F1F"/>
          <w:sz w:val="28"/>
        </w:rPr>
        <w:t xml:space="preserve">myF 2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,af;ftpay;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>10</w:t>
      </w:r>
    </w:p>
    <w:p>
      <w:pPr>
        <w:autoSpaceDN w:val="0"/>
        <w:autoSpaceDE w:val="0"/>
        <w:widowControl/>
        <w:spacing w:line="238" w:lineRule="auto" w:before="0" w:after="0"/>
        <w:ind w:left="0" w:right="888" w:firstLine="0"/>
        <w:jc w:val="right"/>
      </w:pPr>
      <w:r>
        <w:rPr>
          <w:rFonts w:ascii="Dinak63" w:hAnsi="Dinak63" w:eastAsia="Dinak63"/>
          <w:b w:val="0"/>
          <w:i w:val="0"/>
          <w:color w:val="221F1F"/>
          <w:sz w:val="30"/>
        </w:rPr>
        <w:t>$^iy</w:t>
      </w:r>
    </w:p>
    <w:p>
      <w:pPr>
        <w:autoSpaceDN w:val="0"/>
        <w:autoSpaceDE w:val="0"/>
        <w:widowControl/>
        <w:spacing w:line="240" w:lineRule="auto" w:before="198" w:after="0"/>
        <w:ind w:left="0" w:right="770" w:firstLine="0"/>
        <w:jc w:val="right"/>
      </w:pP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$^iy? </w:t>
      </w:r>
    </w:p>
    <w:p>
      <w:pPr>
        <w:autoSpaceDN w:val="0"/>
        <w:tabs>
          <w:tab w:pos="2444" w:val="left"/>
          <w:tab w:pos="7000" w:val="left"/>
        </w:tabs>
        <w:autoSpaceDE w:val="0"/>
        <w:widowControl/>
        <w:spacing w:line="259" w:lineRule="auto" w:before="0" w:after="0"/>
        <w:ind w:left="1390" w:right="0" w:firstLine="0"/>
        <w:jc w:val="left"/>
      </w:pPr>
      <w:r>
        <w:rPr>
          <w:rFonts w:ascii="Dinak50" w:hAnsi="Dinak50" w:eastAsia="Dinak50"/>
          <w:b w:val="0"/>
          <w:i w:val="0"/>
          <w:color w:val="221F1F"/>
          <w:sz w:val="28"/>
        </w:rPr>
        <w:t xml:space="preserve">myF 3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,af;f tpjpfs;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>22</w:t>
      </w:r>
    </w:p>
    <w:p>
      <w:pPr>
        <w:autoSpaceDN w:val="0"/>
        <w:autoSpaceDE w:val="0"/>
        <w:widowControl/>
        <w:spacing w:line="240" w:lineRule="auto" w:before="0" w:after="0"/>
        <w:ind w:left="0" w:right="830" w:firstLine="0"/>
        <w:jc w:val="right"/>
      </w:pPr>
      <w:r>
        <w:rPr>
          <w:rFonts w:ascii="Dinak63" w:hAnsi="Dinak63" w:eastAsia="Dinak63"/>
          <w:b w:val="0"/>
          <w:i w:val="0"/>
          <w:color w:val="221F1F"/>
          <w:sz w:val="30"/>
        </w:rPr>
        <w:t>Mf!;L</w:t>
      </w:r>
    </w:p>
    <w:p>
      <w:pPr>
        <w:autoSpaceDN w:val="0"/>
        <w:tabs>
          <w:tab w:pos="2444" w:val="left"/>
          <w:tab w:pos="6994" w:val="left"/>
          <w:tab w:pos="8000" w:val="left"/>
        </w:tabs>
        <w:autoSpaceDE w:val="0"/>
        <w:widowControl/>
        <w:spacing w:line="259" w:lineRule="auto" w:before="242" w:after="0"/>
        <w:ind w:left="1394" w:right="0" w:firstLine="0"/>
        <w:jc w:val="left"/>
      </w:pPr>
      <w:r>
        <w:rPr>
          <w:rFonts w:ascii="Dinak50" w:hAnsi="Dinak50" w:eastAsia="Dinak50"/>
          <w:b w:val="0"/>
          <w:i w:val="0"/>
          <w:color w:val="221F1F"/>
          <w:sz w:val="28"/>
        </w:rPr>
        <w:t xml:space="preserve">myF 4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ntiy/ Mw;wy; kw;Wk; jpwd;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36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>Mf!;L</w:t>
      </w:r>
    </w:p>
    <w:p>
      <w:pPr>
        <w:autoSpaceDN w:val="0"/>
        <w:autoSpaceDE w:val="0"/>
        <w:widowControl/>
        <w:spacing w:line="240" w:lineRule="auto" w:before="222" w:after="0"/>
        <w:ind w:left="0" w:right="3860" w:firstLine="0"/>
        <w:jc w:val="right"/>
      </w:pP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Jfs;fshyhd mikg;g[ kw;Wk; </w:t>
      </w:r>
    </w:p>
    <w:p>
      <w:pPr>
        <w:autoSpaceDN w:val="0"/>
        <w:autoSpaceDE w:val="0"/>
        <w:widowControl/>
        <w:spacing w:line="2148" w:lineRule="exact" w:before="0" w:after="0"/>
        <w:ind w:left="940" w:right="0" w:firstLine="0"/>
        <w:jc w:val="left"/>
      </w:pPr>
      <w:r>
        <w:rPr>
          <w:rFonts w:ascii="Helvetica" w:hAnsi="Helvetica" w:eastAsia="Helvetica"/>
          <w:b/>
          <w:i w:val="0"/>
          <w:color w:val="FF0000"/>
          <w:sz w:val="156"/>
        </w:rPr>
        <w:t>Tnkalvi.Net</w:t>
      </w:r>
    </w:p>
    <w:p>
      <w:pPr>
        <w:autoSpaceDN w:val="0"/>
        <w:tabs>
          <w:tab w:pos="2444" w:val="left"/>
          <w:tab w:pos="6994" w:val="left"/>
          <w:tab w:pos="8000" w:val="left"/>
        </w:tabs>
        <w:autoSpaceDE w:val="0"/>
        <w:widowControl/>
        <w:spacing w:line="259" w:lineRule="auto" w:before="0" w:after="0"/>
        <w:ind w:left="1388" w:right="0" w:firstLine="0"/>
        <w:jc w:val="left"/>
      </w:pPr>
      <w:r>
        <w:rPr>
          <w:rFonts w:ascii="Dinak50" w:hAnsi="Dinak50" w:eastAsia="Dinak50"/>
          <w:b w:val="0"/>
          <w:i w:val="0"/>
          <w:color w:val="221F1F"/>
          <w:sz w:val="28"/>
        </w:rPr>
        <w:t xml:space="preserve">myF 8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btg;gKk; btg;g ,af;ftpaYk;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88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>mf;?et</w:t>
      </w:r>
    </w:p>
    <w:p>
      <w:pPr>
        <w:autoSpaceDN w:val="0"/>
        <w:tabs>
          <w:tab w:pos="2444" w:val="left"/>
          <w:tab w:pos="6996" w:val="left"/>
          <w:tab w:pos="8014" w:val="left"/>
        </w:tabs>
        <w:autoSpaceDE w:val="0"/>
        <w:widowControl/>
        <w:spacing w:line="259" w:lineRule="auto" w:before="288" w:after="0"/>
        <w:ind w:left="1390" w:right="0" w:firstLine="0"/>
        <w:jc w:val="left"/>
      </w:pPr>
      <w:r>
        <w:rPr>
          <w:rFonts w:ascii="Dinak50" w:hAnsi="Dinak50" w:eastAsia="Dinak50"/>
          <w:b w:val="0"/>
          <w:i w:val="0"/>
          <w:color w:val="221F1F"/>
          <w:sz w:val="28"/>
        </w:rPr>
        <w:t xml:space="preserve">myF 9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tha[f;fspd; ,af;ftpaw; bfhs;if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113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>etk;gu;</w:t>
      </w:r>
    </w:p>
    <w:p>
      <w:pPr>
        <w:autoSpaceDN w:val="0"/>
        <w:tabs>
          <w:tab w:pos="6960" w:val="left"/>
          <w:tab w:pos="8038" w:val="left"/>
        </w:tabs>
        <w:autoSpaceDE w:val="0"/>
        <w:widowControl/>
        <w:spacing w:line="259" w:lineRule="auto" w:before="290" w:after="0"/>
        <w:ind w:left="1342" w:right="0" w:firstLine="0"/>
        <w:jc w:val="left"/>
      </w:pPr>
      <w:r>
        <w:rPr>
          <w:rFonts w:ascii="Dinak50" w:hAnsi="Dinak50" w:eastAsia="Dinak50"/>
          <w:b w:val="0"/>
          <w:i w:val="0"/>
          <w:color w:val="221F1F"/>
          <w:sz w:val="28"/>
        </w:rPr>
        <w:t>myF 10</w:t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 miyt[fs;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124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>et?or</w:t>
      </w:r>
    </w:p>
    <w:p>
      <w:pPr>
        <w:autoSpaceDN w:val="0"/>
        <w:tabs>
          <w:tab w:pos="2444" w:val="left"/>
          <w:tab w:pos="6958" w:val="left"/>
          <w:tab w:pos="8040" w:val="left"/>
        </w:tabs>
        <w:autoSpaceDE w:val="0"/>
        <w:widowControl/>
        <w:spacing w:line="259" w:lineRule="auto" w:before="290" w:after="0"/>
        <w:ind w:left="1370" w:right="0" w:firstLine="0"/>
        <w:jc w:val="left"/>
      </w:pPr>
      <w:r>
        <w:rPr>
          <w:rFonts w:ascii="Dinak50" w:hAnsi="Dinak50" w:eastAsia="Dinak50"/>
          <w:b w:val="0"/>
          <w:i w:val="0"/>
          <w:color w:val="221F1F"/>
          <w:sz w:val="28"/>
        </w:rPr>
        <w:t xml:space="preserve">myF 11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miyfs;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138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>ork;gu;</w:t>
      </w:r>
    </w:p>
    <w:p>
      <w:pPr>
        <w:autoSpaceDN w:val="0"/>
        <w:tabs>
          <w:tab w:pos="6962" w:val="left"/>
        </w:tabs>
        <w:autoSpaceDE w:val="0"/>
        <w:widowControl/>
        <w:spacing w:line="240" w:lineRule="auto" w:before="288" w:after="0"/>
        <w:ind w:left="2444" w:right="0" w:firstLine="0"/>
        <w:jc w:val="left"/>
      </w:pPr>
      <w:r>
        <w:rPr>
          <w:rFonts w:ascii="Dinak63" w:hAnsi="Dinak63" w:eastAsia="Dinak63"/>
          <w:b w:val="0"/>
          <w:i w:val="0"/>
          <w:color w:val="221F1F"/>
          <w:sz w:val="30"/>
        </w:rPr>
        <w:t xml:space="preserve">muR tpdhj;jhs; ? khu;r; 2023 </w:t>
      </w:r>
      <w:r>
        <w:tab/>
      </w:r>
      <w:r>
        <w:rPr>
          <w:rFonts w:ascii="Dinak63" w:hAnsi="Dinak63" w:eastAsia="Dinak63"/>
          <w:b w:val="0"/>
          <w:i w:val="0"/>
          <w:color w:val="221F1F"/>
          <w:sz w:val="30"/>
        </w:rPr>
        <w:t>157</w:t>
      </w:r>
    </w:p>
    <w:p>
      <w:pPr>
        <w:sectPr>
          <w:pgSz w:w="10205" w:h="13606"/>
          <w:pgMar w:top="0" w:right="556" w:bottom="1370" w:left="0" w:header="720" w:footer="720" w:gutter="0"/>
          <w:cols w:space="720" w:num="1" w:equalWidth="0">
            <w:col w:w="9648" w:space="0"/>
            <w:col w:w="8708" w:space="0"/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177800</wp:posOffset>
            </wp:positionV>
            <wp:extent cx="1701800" cy="292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4229100</wp:posOffset>
            </wp:positionV>
            <wp:extent cx="76200" cy="762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4229100</wp:posOffset>
            </wp:positionV>
            <wp:extent cx="88900" cy="762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551"/>
        <w:gridCol w:w="2551"/>
        <w:gridCol w:w="2551"/>
        <w:gridCol w:w="2551"/>
      </w:tblGrid>
      <w:tr>
        <w:trPr>
          <w:trHeight w:hRule="exact" w:val="54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80" w:after="0"/>
              <w:ind w:left="0" w:right="15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221F1F"/>
                <w:sz w:val="22"/>
              </w:rPr>
              <w:t>SURYA</w:t>
            </w:r>
            <w:r>
              <w:rPr>
                <w:rFonts w:ascii="Wingdings" w:hAnsi="Wingdings" w:eastAsia="Wingdings"/>
                <w:b w:val="0"/>
                <w:i w:val="0"/>
                <w:color w:val="221F1F"/>
                <w:sz w:val="22"/>
              </w:rPr>
              <w:t xml:space="preserve"> 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221F1F"/>
                <w:sz w:val="22"/>
              </w:rPr>
              <w:t></w:t>
            </w:r>
          </w:p>
        </w:tc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14" w:firstLine="0"/>
              <w:jc w:val="right"/>
            </w:pPr>
            <w:r>
              <w:rPr>
                <w:rFonts w:ascii="MinionPro" w:hAnsi="MinionPro" w:eastAsia="MinionPro"/>
                <w:b/>
                <w:i w:val="0"/>
                <w:color w:val="221F1F"/>
                <w:sz w:val="24"/>
              </w:rPr>
              <w:t>1</w:t>
            </w:r>
          </w:p>
        </w:tc>
      </w:tr>
      <w:tr>
        <w:trPr>
          <w:trHeight w:hRule="exact" w:val="814"/>
        </w:trPr>
        <w:tc>
          <w:tcPr>
            <w:tcW w:type="dxa" w:w="1980"/>
            <w:tcBorders>
              <w:bottom w:sz="50.40000152587890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250" w:right="0" w:firstLine="0"/>
              <w:jc w:val="left"/>
            </w:pPr>
            <w:r>
              <w:rPr>
                <w:rFonts w:ascii="Dinak50" w:hAnsi="Dinak50" w:eastAsia="Dinak50"/>
                <w:b w:val="0"/>
                <w:i w:val="0"/>
                <w:color w:val="FFFFFF"/>
                <w:sz w:val="36"/>
              </w:rPr>
              <w:t>myF ? 1</w:t>
            </w:r>
          </w:p>
        </w:tc>
        <w:tc>
          <w:tcPr>
            <w:tcW w:type="dxa" w:w="5880"/>
            <w:tcBorders>
              <w:bottom w:sz="50.400001525878906" w:val="single" w:color="#221F1F"/>
            </w:tcBorders>
            <w:shd w:fill="d1d2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0" w:after="0"/>
              <w:ind w:left="606" w:right="0" w:firstLine="0"/>
              <w:jc w:val="left"/>
            </w:pPr>
            <w:r>
              <w:rPr>
                <w:rFonts w:ascii="Dinak17" w:hAnsi="Dinak17" w:eastAsia="Dinak17"/>
                <w:b w:val="0"/>
                <w:i w:val="0"/>
                <w:color w:val="221F1F"/>
                <w:sz w:val="33"/>
              </w:rPr>
              <w:t>,ay; cyfj;jpd; jd;ika[k; mstPl;oaYk;</w:t>
            </w:r>
          </w:p>
        </w:tc>
        <w:tc>
          <w:tcPr>
            <w:tcW w:type="dxa" w:w="612"/>
            <w:tcBorders>
              <w:bottom w:sz="50.400001525878906" w:val="single" w:color="#221F1F"/>
            </w:tcBorders>
            <w:shd w:fill="d1d2d4"/>
            <w:tcMar>
              <w:start w:w="0" w:type="dxa"/>
              <w:end w:w="0" w:type="dxa"/>
            </w:tcMar>
          </w:tcPr>
          <w:p/>
        </w:tc>
        <w:tc>
          <w:tcPr>
            <w:tcW w:type="dxa" w:w="374"/>
            <w:tcBorders>
              <w:bottom w:sz="50.400001525878906" w:val="single" w:color="#221F1F"/>
            </w:tcBorders>
            <w:shd w:fill="d1d2d4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246" w:after="46"/>
        <w:ind w:left="76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 xml:space="preserve">I. </w:t>
      </w:r>
      <w:r>
        <w:rPr>
          <w:rFonts w:ascii="Dinak17" w:hAnsi="Dinak17" w:eastAsia="Dinak17"/>
          <w:b w:val="0"/>
          <w:i w:val="0"/>
          <w:color w:val="221F1F"/>
          <w:sz w:val="28"/>
        </w:rPr>
        <w:t xml:space="preserve">rupahd tpiliaj; nju;e;bjLj;J vGJf.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4.0" w:type="dxa"/>
      </w:tblPr>
      <w:tblGrid>
        <w:gridCol w:w="2041"/>
        <w:gridCol w:w="2041"/>
        <w:gridCol w:w="2041"/>
        <w:gridCol w:w="2041"/>
        <w:gridCol w:w="2041"/>
      </w:tblGrid>
      <w:tr>
        <w:trPr>
          <w:trHeight w:hRule="exact" w:val="332"/>
        </w:trPr>
        <w:tc>
          <w:tcPr>
            <w:tcW w:type="dxa" w:w="426"/>
            <w:tcBorders>
              <w:top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1. </w:t>
            </w:r>
          </w:p>
        </w:tc>
        <w:tc>
          <w:tcPr>
            <w:tcW w:type="dxa" w:w="8760"/>
            <w:gridSpan w:val="4"/>
            <w:tcBorders>
              <w:top w:sz="5.59999990463256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2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mog;gil khwpypfspy; ,Ue;J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hc/G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vd;w xU rkd;ghL bgwg;gLfpwJ. ,e;j </w:t>
            </w:r>
          </w:p>
        </w:tc>
      </w:tr>
      <w:tr>
        <w:trPr>
          <w:trHeight w:hRule="exact" w:val="542"/>
        </w:trPr>
        <w:tc>
          <w:tcPr>
            <w:tcW w:type="dxa" w:w="40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6" w:val="left"/>
                <w:tab w:pos="2426" w:val="left"/>
              </w:tabs>
              <w:autoSpaceDE w:val="0"/>
              <w:widowControl/>
              <w:spacing w:line="245" w:lineRule="auto" w:before="0" w:after="0"/>
              <w:ind w:left="546" w:right="1008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rkd;ghl;od; myF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a) kg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b) m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8" w:after="0"/>
              <w:ind w:left="5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c) s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 m</w:t>
            </w:r>
          </w:p>
        </w:tc>
      </w:tr>
      <w:tr>
        <w:trPr>
          <w:trHeight w:hRule="exact" w:val="340"/>
        </w:trPr>
        <w:tc>
          <w:tcPr>
            <w:tcW w:type="dxa" w:w="4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2. </w:t>
            </w:r>
          </w:p>
        </w:tc>
        <w:tc>
          <w:tcPr>
            <w:tcW w:type="dxa" w:w="8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" w:after="0"/>
              <w:ind w:left="12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xU nfhsj;jpd; Muj;ij mstpLjypy; gpiH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2%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vdpy;/ mjd; fdmsitf; </w:t>
            </w:r>
          </w:p>
        </w:tc>
      </w:tr>
      <w:tr>
        <w:trPr>
          <w:trHeight w:hRule="exact" w:val="260"/>
        </w:trPr>
        <w:tc>
          <w:tcPr>
            <w:tcW w:type="dxa" w:w="918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46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fzf;fpLjypd; gpiHahdJ</w:t>
            </w:r>
          </w:p>
        </w:tc>
      </w:tr>
      <w:tr>
        <w:trPr>
          <w:trHeight w:hRule="exact" w:val="28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7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8%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2%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4%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 6%</w:t>
            </w:r>
          </w:p>
        </w:tc>
      </w:tr>
      <w:tr>
        <w:trPr>
          <w:trHeight w:hRule="exact" w:val="338"/>
        </w:trPr>
        <w:tc>
          <w:tcPr>
            <w:tcW w:type="dxa" w:w="4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3. </w:t>
            </w:r>
          </w:p>
        </w:tc>
        <w:tc>
          <w:tcPr>
            <w:tcW w:type="dxa" w:w="8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miyt[Wk; Crypd; ePsk; kw;Wk; miyt[ neuk; bgw;Ws;s gpiHfs; Kiwna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1%</w:t>
            </w:r>
          </w:p>
        </w:tc>
      </w:tr>
      <w:tr>
        <w:trPr>
          <w:trHeight w:hRule="exact" w:val="262"/>
        </w:trPr>
        <w:tc>
          <w:tcPr>
            <w:tcW w:type="dxa" w:w="918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46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kw;Wk;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3%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vdpy; &lt;u;g;g[ KLf;fk; mstpLjypy; Vw;gLk; gpiH</w:t>
            </w:r>
          </w:p>
        </w:tc>
      </w:tr>
      <w:tr>
        <w:trPr>
          <w:trHeight w:hRule="exact" w:val="28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7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4%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5%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6%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 7%</w:t>
            </w:r>
          </w:p>
        </w:tc>
      </w:tr>
      <w:tr>
        <w:trPr>
          <w:trHeight w:hRule="exact" w:val="340"/>
        </w:trPr>
        <w:tc>
          <w:tcPr>
            <w:tcW w:type="dxa" w:w="4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4. </w:t>
            </w:r>
          </w:p>
        </w:tc>
        <w:tc>
          <w:tcPr>
            <w:tcW w:type="dxa" w:w="8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" w:after="0"/>
              <w:ind w:left="12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bghUbshd;wpd; ePsk;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3.51 m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vd mstplg;gl;Ls;sJ. Jy;ypaj;jd;ik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0.01 m</w:t>
            </w:r>
          </w:p>
        </w:tc>
      </w:tr>
      <w:tr>
        <w:trPr>
          <w:trHeight w:hRule="exact" w:val="260"/>
        </w:trPr>
        <w:tc>
          <w:tcPr>
            <w:tcW w:type="dxa" w:w="918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46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vdpy;/ mstPl;od; tpGf;fhl;Lg; gpiH</w:t>
            </w:r>
          </w:p>
        </w:tc>
      </w:tr>
      <w:tr>
        <w:trPr>
          <w:trHeight w:hRule="exact" w:val="30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351%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1%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0.28%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 0.035%</w:t>
            </w:r>
          </w:p>
        </w:tc>
      </w:tr>
      <w:tr>
        <w:trPr>
          <w:trHeight w:hRule="exact" w:val="2416"/>
        </w:trPr>
        <w:tc>
          <w:tcPr>
            <w:tcW w:type="dxa" w:w="918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6" w:val="left"/>
              </w:tabs>
              <w:autoSpaceDE w:val="0"/>
              <w:widowControl/>
              <w:spacing w:line="240" w:lineRule="auto" w:before="54" w:after="0"/>
              <w:ind w:left="86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5. </w:t>
            </w:r>
            <w:r>
              <w:tab/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fPH;f;fz;ltw;Ws; mjpf Kf;fpa vz;QUf;fisf; bfhz;lJ vJ&gt;</w:t>
            </w:r>
          </w:p>
          <w:p>
            <w:pPr>
              <w:autoSpaceDN w:val="0"/>
              <w:autoSpaceDE w:val="0"/>
              <w:widowControl/>
              <w:spacing w:line="240" w:lineRule="auto" w:before="954" w:after="0"/>
              <w:ind w:left="86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7. </w:t>
            </w:r>
          </w:p>
          <w:p>
            <w:pPr>
              <w:autoSpaceDN w:val="0"/>
              <w:tabs>
                <w:tab w:pos="266" w:val="left"/>
                <w:tab w:pos="566" w:val="left"/>
                <w:tab w:pos="4586" w:val="left"/>
              </w:tabs>
              <w:autoSpaceDE w:val="0"/>
              <w:widowControl/>
              <w:spacing w:line="1136" w:lineRule="exact" w:before="0" w:after="0"/>
              <w:ind w:left="86" w:right="576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8. </w:t>
            </w:r>
            <w:r>
              <w:rPr>
                <w:rFonts w:ascii="Helvetica" w:hAnsi="Helvetica" w:eastAsia="Helvetica"/>
                <w:b/>
                <w:i w:val="0"/>
                <w:color w:val="FF0000"/>
                <w:sz w:val="156"/>
              </w:rPr>
              <w:t xml:space="preserve">Tnkalvi.Net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tpir kw;Wk; jpwd;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b)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jpUg;g[tpir kw;Wk; Mw;wy; </w:t>
            </w:r>
            <w:r>
              <w:br/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6. </w:t>
            </w:r>
          </w:p>
        </w:tc>
      </w:tr>
      <w:tr>
        <w:trPr>
          <w:trHeight w:hRule="exact" w:val="304"/>
        </w:trPr>
        <w:tc>
          <w:tcPr>
            <w:tcW w:type="dxa" w:w="40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c)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jpUg;g[tpir kw;Wk; jpwd; 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tpir kw;Wk; jpUg;g[tpir</w:t>
            </w:r>
          </w:p>
        </w:tc>
      </w:tr>
      <w:tr>
        <w:trPr>
          <w:trHeight w:hRule="exact" w:val="580"/>
        </w:trPr>
        <w:tc>
          <w:tcPr>
            <w:tcW w:type="dxa" w:w="4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9. </w:t>
            </w:r>
          </w:p>
        </w:tc>
        <w:tc>
          <w:tcPr>
            <w:tcW w:type="dxa" w:w="6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gpsh=;f; khwpypapd;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(Planck's constant)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gupkhz tha;ghL</w:t>
            </w:r>
          </w:p>
          <w:p>
            <w:pPr>
              <w:autoSpaceDN w:val="0"/>
              <w:tabs>
                <w:tab w:pos="2000" w:val="left"/>
                <w:tab w:pos="4160" w:val="left"/>
              </w:tabs>
              <w:autoSpaceDE w:val="0"/>
              <w:widowControl/>
              <w:spacing w:line="254" w:lineRule="auto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a) [ML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b) [ML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c) [MLT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7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 [ML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]</w:t>
            </w:r>
          </w:p>
        </w:tc>
      </w:tr>
      <w:tr>
        <w:trPr>
          <w:trHeight w:hRule="exact" w:val="620"/>
        </w:trPr>
        <w:tc>
          <w:tcPr>
            <w:tcW w:type="dxa" w:w="918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0" w:after="0"/>
              <w:ind w:left="86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10.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t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vd;w fzj;jpy; xU Jfspd; jpirntfk;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v = at + bt</w:t>
            </w:r>
            <w:r>
              <w:rPr>
                <w:w w:val="98.38125109672546"/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2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vdpy;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b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?,d; gupkhzk;</w:t>
            </w:r>
          </w:p>
          <w:p>
            <w:pPr>
              <w:autoSpaceDN w:val="0"/>
              <w:tabs>
                <w:tab w:pos="2426" w:val="left"/>
                <w:tab w:pos="4586" w:val="left"/>
                <w:tab w:pos="6586" w:val="left"/>
              </w:tabs>
              <w:autoSpaceDE w:val="0"/>
              <w:widowControl/>
              <w:spacing w:line="254" w:lineRule="auto" w:before="0" w:after="0"/>
              <w:ind w:left="5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[L]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b) [LT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c) [LT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 [LT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]</w:t>
            </w:r>
          </w:p>
        </w:tc>
      </w:tr>
      <w:tr>
        <w:trPr>
          <w:trHeight w:hRule="exact" w:val="620"/>
        </w:trPr>
        <w:tc>
          <w:tcPr>
            <w:tcW w:type="dxa" w:w="64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86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11. &lt;u;g;gpay; khwpyp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G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apd; gupkhz tha;ghL</w:t>
            </w:r>
          </w:p>
          <w:p>
            <w:pPr>
              <w:autoSpaceDN w:val="0"/>
              <w:tabs>
                <w:tab w:pos="2426" w:val="left"/>
                <w:tab w:pos="4586" w:val="left"/>
              </w:tabs>
              <w:autoSpaceDE w:val="0"/>
              <w:widowControl/>
              <w:spacing w:line="254" w:lineRule="auto" w:before="0" w:after="0"/>
              <w:ind w:left="5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a) [ML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b) [M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c) [M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 [ML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]</w:t>
            </w:r>
          </w:p>
        </w:tc>
      </w:tr>
      <w:tr>
        <w:trPr>
          <w:trHeight w:hRule="exact" w:val="600"/>
        </w:trPr>
        <w:tc>
          <w:tcPr>
            <w:tcW w:type="dxa" w:w="918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6" w:val="left"/>
              </w:tabs>
              <w:autoSpaceDE w:val="0"/>
              <w:widowControl/>
              <w:spacing w:line="252" w:lineRule="auto" w:before="28" w:after="0"/>
              <w:ind w:left="86" w:right="288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12.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CGS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Kiwapy; xU bghUspd; mlu;j;jp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4 g cm</w:t>
            </w:r>
            <w:r>
              <w:rPr>
                <w:w w:val="98.38125109672546"/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–3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MFk;. ePsk;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10 cm,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epiw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100 g </w:t>
            </w:r>
            <w:r>
              <w:tab/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bfhz;oUf;Fk; Xu; myF Kiwapy; mg;bghUspd; mlu;j;jp</w:t>
            </w:r>
          </w:p>
        </w:tc>
      </w:tr>
      <w:tr>
        <w:trPr>
          <w:trHeight w:hRule="exact" w:val="28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0.04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0.4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40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 400</w:t>
            </w:r>
          </w:p>
        </w:tc>
      </w:tr>
      <w:tr>
        <w:trPr>
          <w:trHeight w:hRule="exact" w:val="320"/>
        </w:trPr>
        <w:tc>
          <w:tcPr>
            <w:tcW w:type="dxa" w:w="918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86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13. tpirahdJ jpirntfj;jpd; ,Ukof;F neu;tpfpjg; bghUj;jKilaJ vdpy; tpfpj </w:t>
            </w:r>
          </w:p>
        </w:tc>
      </w:tr>
      <w:tr>
        <w:trPr>
          <w:trHeight w:hRule="exact" w:val="560"/>
        </w:trPr>
        <w:tc>
          <w:tcPr>
            <w:tcW w:type="dxa" w:w="40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6" w:val="left"/>
                <w:tab w:pos="2426" w:val="left"/>
              </w:tabs>
              <w:autoSpaceDE w:val="0"/>
              <w:widowControl/>
              <w:spacing w:line="245" w:lineRule="auto" w:before="16" w:after="0"/>
              <w:ind w:left="546" w:right="432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khwpypapd; gupkhz tha;ghL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a) [MLT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b) [MLT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6" w:after="0"/>
              <w:ind w:left="5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c) [ML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T]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 [ML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]</w:t>
            </w:r>
          </w:p>
        </w:tc>
      </w:tr>
      <w:tr>
        <w:trPr>
          <w:trHeight w:hRule="exact" w:val="338"/>
        </w:trPr>
        <w:tc>
          <w:tcPr>
            <w:tcW w:type="dxa" w:w="918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4" w:after="0"/>
              <w:ind w:left="86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14.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m</w:t>
            </w:r>
            <w:r>
              <w:rPr>
                <w:w w:val="98.38125109672546"/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0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e</w:t>
            </w:r>
            <w:r>
              <w:rPr>
                <w:w w:val="98.38125109672546"/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0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)</w:t>
            </w:r>
            <w:r>
              <w:rPr>
                <w:w w:val="98.38125109672546"/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 xml:space="preserve">–½ 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gupkhzj;ijf; fPH;f;fz;ltw;Ws; vJ bgw;wpUf;Fk;&gt;</w:t>
            </w:r>
          </w:p>
        </w:tc>
      </w:tr>
      <w:tr>
        <w:trPr>
          <w:trHeight w:hRule="exact" w:val="25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ePsk;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fhyk;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jpirntfk;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d)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tpir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205" w:h="13606"/>
          <w:pgMar w:top="240" w:right="0" w:bottom="400" w:left="0" w:header="720" w:footer="720" w:gutter="0"/>
          <w:cols w:space="720" w:num="1" w:equalWidth="0">
            <w:col w:w="10204" w:space="0"/>
            <w:col w:w="9648" w:space="0"/>
            <w:col w:w="8708" w:space="0"/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1181100</wp:posOffset>
            </wp:positionV>
            <wp:extent cx="304800" cy="165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1168400</wp:posOffset>
            </wp:positionV>
            <wp:extent cx="292100" cy="165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3543300</wp:posOffset>
            </wp:positionH>
            <wp:positionV relativeFrom="page">
              <wp:posOffset>1219200</wp:posOffset>
            </wp:positionV>
            <wp:extent cx="279400" cy="3810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4826000</wp:posOffset>
            </wp:positionH>
            <wp:positionV relativeFrom="page">
              <wp:posOffset>1168400</wp:posOffset>
            </wp:positionV>
            <wp:extent cx="304800" cy="4699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69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5270500</wp:posOffset>
            </wp:positionH>
            <wp:positionV relativeFrom="page">
              <wp:posOffset>4178300</wp:posOffset>
            </wp:positionV>
            <wp:extent cx="787400" cy="12573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257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100"/>
        <w:gridCol w:w="5100"/>
      </w:tblGrid>
      <w:tr>
        <w:trPr>
          <w:trHeight w:hRule="exact" w:val="584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92" w:after="0"/>
              <w:ind w:left="366" w:right="0" w:firstLine="0"/>
              <w:jc w:val="left"/>
            </w:pPr>
            <w:r>
              <w:rPr>
                <w:rFonts w:ascii="MinionPro" w:hAnsi="MinionPro" w:eastAsia="MinionPro"/>
                <w:b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5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14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32"/>
              </w:rPr>
              <w:t>11</w:t>
            </w:r>
            <w:r>
              <w:rPr>
                <w:rFonts w:ascii="Dinak14" w:hAnsi="Dinak14" w:eastAsia="Dinak14"/>
                <w:b w:val="0"/>
                <w:i w:val="0"/>
                <w:color w:val="221F1F"/>
                <w:sz w:val="19"/>
              </w:rPr>
              <w:t>Mk; tFg;g[</w:t>
            </w:r>
            <w:r>
              <w:rPr>
                <w:rFonts w:ascii="Wingdings" w:hAnsi="Wingdings" w:eastAsia="Wingdings"/>
                <w:b w:val="0"/>
                <w:i w:val="0"/>
                <w:color w:val="221F1F"/>
                <w:sz w:val="22"/>
              </w:rPr>
              <w:hyperlink r:id="rId9" w:history="1">
                <w:r>
                  <w:rPr>
                    <w:rStyle w:val="Hyperlink"/>
                  </w:rPr>
                  <w:t></w:t>
                </w:r>
              </w:hyperlink>
            </w:r>
            <w:r>
              <w:rPr>
                <w:rFonts w:ascii="Dinak17" w:hAnsi="Dinak17" w:eastAsia="Dinak17"/>
                <w:b w:val="0"/>
                <w:i w:val="0"/>
                <w:color w:val="221F1F"/>
                <w:sz w:val="25"/>
              </w:rPr>
              <w:hyperlink r:id="rId9" w:history="1">
                <w:r>
                  <w:rPr>
                    <w:rStyle w:val="Hyperlink"/>
                  </w:rPr>
                  <w:t>,aw;gpay;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5" w:lineRule="auto" w:before="92" w:after="46"/>
        <w:ind w:left="1276" w:right="610" w:hanging="458"/>
        <w:jc w:val="both"/>
      </w:pP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15. gpsh=; khwpyp </w:t>
      </w:r>
      <w:r>
        <w:rPr>
          <w:rFonts w:ascii="TimesNewRomanPS" w:hAnsi="TimesNewRomanPS" w:eastAsia="TimesNewRomanPS"/>
          <w:b/>
          <w:i w:val="0"/>
          <w:color w:val="221F1F"/>
          <w:sz w:val="23"/>
        </w:rPr>
        <w:t>(h)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btw;wplj;jpd; xspapd; jpirntfk; </w:t>
      </w:r>
      <w:r>
        <w:rPr>
          <w:rFonts w:ascii="TimesNewRomanPS" w:hAnsi="TimesNewRomanPS" w:eastAsia="TimesNewRomanPS"/>
          <w:b/>
          <w:i w:val="0"/>
          <w:color w:val="221F1F"/>
          <w:sz w:val="23"/>
        </w:rPr>
        <w:t>(c)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kw;Wk; epa{l;ldpd; &lt;u;g;g[ 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khwpyp </w:t>
      </w:r>
      <w:r>
        <w:rPr>
          <w:rFonts w:ascii="TimesNewRomanPS" w:hAnsi="TimesNewRomanPS" w:eastAsia="TimesNewRomanPS"/>
          <w:b/>
          <w:i w:val="0"/>
          <w:color w:val="221F1F"/>
          <w:sz w:val="23"/>
        </w:rPr>
        <w:t>(G)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Mfpa @d;W mog;gil khwpypfs; bfhz;L bgwg;gLk; fPH;f;fhQk; </w:t>
      </w:r>
      <w:r>
        <w:rPr>
          <w:rFonts w:ascii="Dinak04" w:hAnsi="Dinak04" w:eastAsia="Dinak04"/>
          <w:b w:val="0"/>
          <w:i w:val="0"/>
          <w:color w:val="221F1F"/>
          <w:sz w:val="25"/>
        </w:rPr>
        <w:t>ve;j bjhlu;g[ ePsj;jpd; gupkhzj;ijg; bgw;wpUf;Fk;.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>
        <w:trPr>
          <w:trHeight w:hRule="exact" w:val="358"/>
        </w:trPr>
        <w:tc>
          <w:tcPr>
            <w:tcW w:type="dxa" w:w="928"/>
            <w:tcBorders>
              <w:bottom w:sz="4.5040001869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</w:t>
            </w:r>
          </w:p>
        </w:tc>
        <w:tc>
          <w:tcPr>
            <w:tcW w:type="dxa" w:w="498"/>
            <w:gridSpan w:val="2"/>
            <w:tcBorders>
              <w:bottom w:sz="4.5040001869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4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hG</w:t>
            </w:r>
          </w:p>
        </w:tc>
        <w:tc>
          <w:tcPr>
            <w:tcW w:type="dxa" w:w="1374"/>
            <w:tcBorders>
              <w:bottom w:sz="4.5040001869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</w:t>
            </w:r>
          </w:p>
        </w:tc>
        <w:tc>
          <w:tcPr>
            <w:tcW w:type="dxa" w:w="498"/>
            <w:gridSpan w:val="2"/>
            <w:tcBorders>
              <w:bottom w:sz="4.5040001869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4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hG</w:t>
            </w:r>
          </w:p>
        </w:tc>
        <w:tc>
          <w:tcPr>
            <w:tcW w:type="dxa" w:w="1702"/>
            <w:tcBorders>
              <w:bottom w:sz="4.5040001869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</w:t>
            </w:r>
          </w:p>
        </w:tc>
        <w:tc>
          <w:tcPr>
            <w:tcW w:type="dxa" w:w="1000"/>
            <w:tcBorders>
              <w:bottom w:sz="4.5040001869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1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hc</w:t>
            </w:r>
          </w:p>
        </w:tc>
        <w:tc>
          <w:tcPr>
            <w:tcW w:type="dxa" w:w="1020"/>
            <w:tcBorders>
              <w:bottom w:sz="4.5040001869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d) </w:t>
            </w:r>
          </w:p>
        </w:tc>
        <w:tc>
          <w:tcPr>
            <w:tcW w:type="dxa" w:w="1440"/>
            <w:gridSpan w:val="2"/>
            <w:tcBorders>
              <w:bottom w:sz="4.5040001869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Gc</w:t>
            </w:r>
          </w:p>
        </w:tc>
      </w:tr>
      <w:tr>
        <w:trPr>
          <w:trHeight w:hRule="exact" w:val="58"/>
        </w:trPr>
        <w:tc>
          <w:tcPr>
            <w:tcW w:type="dxa" w:w="928"/>
            <w:vMerge w:val="restart"/>
            <w:tcBorders>
              <w:top w:sz="4.504000186920166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gridSpan w:val="2"/>
            <w:vMerge w:val="restart"/>
            <w:tcBorders>
              <w:top w:sz="4.504000186920166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172" w:firstLine="0"/>
              <w:jc w:val="right"/>
            </w:pPr>
            <w:r>
              <w:rPr>
                <w:w w:val="102.4030758784367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374"/>
            <w:vMerge w:val="restart"/>
            <w:tcBorders>
              <w:top w:sz="4.504000186920166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gridSpan w:val="2"/>
            <w:vMerge w:val="restart"/>
            <w:tcBorders>
              <w:top w:sz="4.504000186920166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172" w:firstLine="0"/>
              <w:jc w:val="right"/>
            </w:pPr>
            <w:r>
              <w:rPr>
                <w:w w:val="102.4030758784367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1702"/>
            <w:vMerge w:val="restart"/>
            <w:tcBorders>
              <w:top w:sz="4.504000186920166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top w:sz="4.5040001869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vMerge w:val="restart"/>
            <w:tcBorders>
              <w:top w:sz="4.504000186920166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gridSpan w:val="2"/>
            <w:vMerge w:val="restart"/>
            <w:tcBorders>
              <w:top w:sz="4.504000186920166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64" w:right="0" w:firstLine="0"/>
              <w:jc w:val="left"/>
            </w:pPr>
            <w:r>
              <w:rPr>
                <w:w w:val="102.4030758784367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</w:p>
        </w:tc>
      </w:tr>
      <w:tr>
        <w:trPr>
          <w:trHeight w:hRule="exact" w:val="124"/>
        </w:trPr>
        <w:tc>
          <w:tcPr>
            <w:tcW w:type="dxa" w:w="927"/>
            <w:vMerge/>
            <w:tcBorders>
              <w:top w:sz="4.504000186920166" w:val="single" w:color="#000000"/>
              <w:bottom w:sz="2.247999906539917" w:val="single" w:color="#000000"/>
            </w:tcBorders>
          </w:tcPr>
          <w:p/>
        </w:tc>
        <w:tc>
          <w:tcPr>
            <w:tcW w:type="dxa" w:w="1854"/>
            <w:gridSpan w:val="2"/>
            <w:vMerge/>
            <w:tcBorders>
              <w:top w:sz="4.504000186920166" w:val="single" w:color="#000000"/>
              <w:bottom w:sz="2.247999906539917" w:val="single" w:color="#000000"/>
            </w:tcBorders>
          </w:tcPr>
          <w:p/>
        </w:tc>
        <w:tc>
          <w:tcPr>
            <w:tcW w:type="dxa" w:w="927"/>
            <w:vMerge/>
            <w:tcBorders>
              <w:top w:sz="4.504000186920166" w:val="single" w:color="#000000"/>
              <w:bottom w:sz="2.247999906539917" w:val="single" w:color="#000000"/>
            </w:tcBorders>
          </w:tcPr>
          <w:p/>
        </w:tc>
        <w:tc>
          <w:tcPr>
            <w:tcW w:type="dxa" w:w="1854"/>
            <w:gridSpan w:val="2"/>
            <w:vMerge/>
            <w:tcBorders>
              <w:top w:sz="4.504000186920166" w:val="single" w:color="#000000"/>
              <w:bottom w:sz="2.247999906539917" w:val="single" w:color="#000000"/>
            </w:tcBorders>
          </w:tcPr>
          <w:p/>
        </w:tc>
        <w:tc>
          <w:tcPr>
            <w:tcW w:type="dxa" w:w="927"/>
            <w:vMerge/>
            <w:tcBorders>
              <w:top w:sz="4.504000186920166" w:val="single" w:color="#000000"/>
              <w:bottom w:sz="2.247999906539917" w:val="single" w:color="#000000"/>
            </w:tcBorders>
          </w:tcPr>
          <w:p/>
        </w:tc>
        <w:tc>
          <w:tcPr>
            <w:tcW w:type="dxa" w:w="1000"/>
            <w:tcBorders>
              <w:bottom w:sz="2.24799990653991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7"/>
            <w:vMerge/>
            <w:tcBorders>
              <w:top w:sz="4.504000186920166" w:val="single" w:color="#000000"/>
              <w:bottom w:sz="2.247999906539917" w:val="single" w:color="#000000"/>
            </w:tcBorders>
          </w:tcPr>
          <w:p/>
        </w:tc>
        <w:tc>
          <w:tcPr>
            <w:tcW w:type="dxa" w:w="1854"/>
            <w:gridSpan w:val="2"/>
            <w:vMerge/>
            <w:tcBorders>
              <w:top w:sz="4.504000186920166" w:val="single" w:color="#000000"/>
              <w:bottom w:sz="2.247999906539917" w:val="single" w:color="#000000"/>
            </w:tcBorders>
          </w:tcPr>
          <w:p/>
        </w:tc>
      </w:tr>
      <w:tr>
        <w:trPr>
          <w:trHeight w:hRule="exact" w:val="316"/>
        </w:trPr>
        <w:tc>
          <w:tcPr>
            <w:tcW w:type="dxa" w:w="928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c</w:t>
            </w:r>
          </w:p>
        </w:tc>
        <w:tc>
          <w:tcPr>
            <w:tcW w:type="dxa" w:w="248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" w:right="0" w:firstLine="0"/>
              <w:jc w:val="left"/>
            </w:pPr>
            <w:r>
              <w:rPr>
                <w:w w:val="102.4030758784367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374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c</w:t>
            </w:r>
          </w:p>
        </w:tc>
        <w:tc>
          <w:tcPr>
            <w:tcW w:type="dxa" w:w="248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" w:right="0" w:firstLine="0"/>
              <w:jc w:val="left"/>
            </w:pPr>
            <w:r>
              <w:rPr>
                <w:w w:val="102.4030758784367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702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G</w:t>
            </w:r>
          </w:p>
        </w:tc>
        <w:tc>
          <w:tcPr>
            <w:tcW w:type="dxa" w:w="1020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h</w:t>
            </w:r>
          </w:p>
        </w:tc>
        <w:tc>
          <w:tcPr>
            <w:tcW w:type="dxa" w:w="1200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24" w:right="0" w:firstLine="0"/>
              <w:jc w:val="left"/>
            </w:pPr>
            <w:r>
              <w:rPr>
                <w:w w:val="102.4030758784367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92.0" w:type="dxa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rPr>
          <w:trHeight w:hRule="exact" w:val="300"/>
        </w:trPr>
        <w:tc>
          <w:tcPr>
            <w:tcW w:type="dxa" w:w="8078"/>
            <w:gridSpan w:val="15"/>
            <w:tcBorders>
              <w:start w:sz="5.599999904632568" w:val="single" w:color="#221F1F"/>
              <w:end w:sz="5.599999904632568" w:val="single" w:color="#221F1F"/>
              <w:bottom w:sz="5.599999904632568" w:val="single" w:color="#221F1F"/>
            </w:tcBorders>
            <w:shd w:fill="d1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Dinak17" w:hAnsi="Dinak17" w:eastAsia="Dinak17"/>
                <w:b w:val="0"/>
                <w:i w:val="0"/>
                <w:color w:val="221F1F"/>
                <w:sz w:val="26"/>
              </w:rPr>
              <w:t>tpilfs;</w:t>
            </w:r>
          </w:p>
        </w:tc>
      </w:tr>
      <w:tr>
        <w:trPr>
          <w:trHeight w:hRule="exact" w:val="296"/>
        </w:trPr>
        <w:tc>
          <w:tcPr>
            <w:tcW w:type="dxa" w:w="538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1.a</w:t>
            </w:r>
          </w:p>
        </w:tc>
        <w:tc>
          <w:tcPr>
            <w:tcW w:type="dxa" w:w="538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2.d</w:t>
            </w:r>
          </w:p>
        </w:tc>
        <w:tc>
          <w:tcPr>
            <w:tcW w:type="dxa" w:w="540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3.d</w:t>
            </w:r>
          </w:p>
        </w:tc>
        <w:tc>
          <w:tcPr>
            <w:tcW w:type="dxa" w:w="538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4.c</w:t>
            </w:r>
          </w:p>
        </w:tc>
        <w:tc>
          <w:tcPr>
            <w:tcW w:type="dxa" w:w="538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5.d</w:t>
            </w:r>
          </w:p>
        </w:tc>
        <w:tc>
          <w:tcPr>
            <w:tcW w:type="dxa" w:w="538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6.c</w:t>
            </w:r>
          </w:p>
        </w:tc>
        <w:tc>
          <w:tcPr>
            <w:tcW w:type="dxa" w:w="540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7.b</w:t>
            </w:r>
          </w:p>
        </w:tc>
        <w:tc>
          <w:tcPr>
            <w:tcW w:type="dxa" w:w="538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8.b</w:t>
            </w:r>
          </w:p>
        </w:tc>
        <w:tc>
          <w:tcPr>
            <w:tcW w:type="dxa" w:w="538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9.a</w:t>
            </w:r>
          </w:p>
        </w:tc>
        <w:tc>
          <w:tcPr>
            <w:tcW w:type="dxa" w:w="540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10.d</w:t>
            </w:r>
          </w:p>
        </w:tc>
        <w:tc>
          <w:tcPr>
            <w:tcW w:type="dxa" w:w="538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11.b</w:t>
            </w:r>
          </w:p>
        </w:tc>
        <w:tc>
          <w:tcPr>
            <w:tcW w:type="dxa" w:w="538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12.c </w:t>
            </w:r>
          </w:p>
        </w:tc>
        <w:tc>
          <w:tcPr>
            <w:tcW w:type="dxa" w:w="538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13.d</w:t>
            </w:r>
          </w:p>
        </w:tc>
        <w:tc>
          <w:tcPr>
            <w:tcW w:type="dxa" w:w="540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14.c </w:t>
            </w:r>
          </w:p>
        </w:tc>
        <w:tc>
          <w:tcPr>
            <w:tcW w:type="dxa" w:w="538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15.a</w:t>
            </w:r>
          </w:p>
        </w:tc>
      </w:tr>
    </w:tbl>
    <w:p>
      <w:pPr>
        <w:autoSpaceDN w:val="0"/>
        <w:autoSpaceDE w:val="0"/>
        <w:widowControl/>
        <w:spacing w:line="240" w:lineRule="auto" w:before="108" w:after="50"/>
        <w:ind w:left="738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 xml:space="preserve"> II. </w:t>
      </w:r>
      <w:r>
        <w:rPr>
          <w:rFonts w:ascii="Dinak17" w:hAnsi="Dinak17" w:eastAsia="Dinak17"/>
          <w:b w:val="0"/>
          <w:i w:val="0"/>
          <w:color w:val="221F1F"/>
          <w:sz w:val="28"/>
        </w:rPr>
        <w:t xml:space="preserve">FWtpdhf;fs;.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0.0" w:type="dxa"/>
      </w:tblPr>
      <w:tblGrid>
        <w:gridCol w:w="5100"/>
        <w:gridCol w:w="5100"/>
      </w:tblGrid>
      <w:tr>
        <w:trPr>
          <w:trHeight w:hRule="exact" w:val="362"/>
        </w:trPr>
        <w:tc>
          <w:tcPr>
            <w:tcW w:type="dxa" w:w="430"/>
            <w:tcBorders>
              <w:top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1. </w:t>
            </w:r>
          </w:p>
        </w:tc>
        <w:tc>
          <w:tcPr>
            <w:tcW w:type="dxa" w:w="8372"/>
            <w:tcBorders>
              <w:top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1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,aw;gpay; mst[fspd; tiffis tptup.</w:t>
            </w:r>
          </w:p>
        </w:tc>
      </w:tr>
    </w:tbl>
    <w:p>
      <w:pPr>
        <w:autoSpaceDN w:val="0"/>
        <w:tabs>
          <w:tab w:pos="1644" w:val="left"/>
        </w:tabs>
        <w:autoSpaceDE w:val="0"/>
        <w:widowControl/>
        <w:spacing w:line="245" w:lineRule="auto" w:before="24" w:after="0"/>
        <w:ind w:left="1278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>(i)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mog;gil mst[fs;:</w:t>
      </w:r>
      <w:r>
        <w:br/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ntW ve;j ,aw;gpay; mst[fshYk; Fwpg;gplg;gl ,ayhj mst[fs;. </w:t>
      </w:r>
    </w:p>
    <w:p>
      <w:pPr>
        <w:autoSpaceDN w:val="0"/>
        <w:autoSpaceDE w:val="0"/>
        <w:widowControl/>
        <w:spacing w:line="245" w:lineRule="auto" w:before="0" w:after="0"/>
        <w:ind w:left="1644" w:right="576" w:firstLine="0"/>
        <w:jc w:val="left"/>
      </w:pPr>
      <w:r>
        <w:rPr>
          <w:rFonts w:ascii="Dinak04" w:hAnsi="Dinak04" w:eastAsia="Dinak04"/>
          <w:b w:val="0"/>
          <w:i w:val="0"/>
          <w:color w:val="221F1F"/>
          <w:sz w:val="25"/>
        </w:rPr>
        <w:t>v.fh: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ePsk;/ epiw/ fhyk;/ kpd;ndhl;lk;/ btg;gepiy/ xspr;brwpt[ kw;Wk; </w:t>
      </w:r>
      <w:r>
        <w:rPr>
          <w:rFonts w:ascii="Dinak03" w:hAnsi="Dinak03" w:eastAsia="Dinak03"/>
          <w:b w:val="0"/>
          <w:i w:val="0"/>
          <w:color w:val="221F1F"/>
          <w:sz w:val="24"/>
        </w:rPr>
        <w:t>bghUspd; mst[.</w:t>
      </w:r>
    </w:p>
    <w:p>
      <w:pPr>
        <w:autoSpaceDN w:val="0"/>
        <w:tabs>
          <w:tab w:pos="1644" w:val="left"/>
        </w:tabs>
        <w:autoSpaceDE w:val="0"/>
        <w:widowControl/>
        <w:spacing w:line="250" w:lineRule="auto" w:before="62" w:after="6"/>
        <w:ind w:left="1278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>(ii)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 tHp mst[fs;: </w:t>
      </w:r>
      <w:r>
        <w:br/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mog;gil mst[fshy; Fwpg;gplf;Toa mst[fs; tHp mst[fs; vdg;gLk;.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400"/>
        <w:gridCol w:w="3400"/>
        <w:gridCol w:w="3400"/>
      </w:tblGrid>
      <w:tr>
        <w:trPr>
          <w:trHeight w:hRule="exact" w:val="2364"/>
        </w:trPr>
        <w:tc>
          <w:tcPr>
            <w:tcW w:type="dxa" w:w="8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244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v.fh: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gug;g[/ fdmst[/ jpirntfk;/ ntfk;/ KLf;fk;/ tpir.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41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3. </w:t>
            </w:r>
            <w:r>
              <w:rPr>
                <w:rFonts w:ascii="Helvetica" w:hAnsi="Helvetica" w:eastAsia="Helvetica"/>
                <w:b/>
                <w:i w:val="0"/>
                <w:color w:val="FF0000"/>
                <w:sz w:val="156"/>
              </w:rPr>
              <w:t xml:space="preserve">Tnkalvi.Net 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Kf;fpa vz;QUf;fis fzf;fpLtjd; tpjpfisj; jUf.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x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1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2.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6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B</w:t>
            </w:r>
          </w:p>
        </w:tc>
      </w:tr>
      <w:tr>
        <w:trPr>
          <w:trHeight w:hRule="exact" w:val="572"/>
        </w:trPr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4" w:val="left"/>
              </w:tabs>
              <w:autoSpaceDE w:val="0"/>
              <w:widowControl/>
              <w:spacing w:line="245" w:lineRule="auto" w:before="18" w:after="0"/>
              <w:ind w:left="878" w:right="864" w:firstLine="0"/>
              <w:jc w:val="left"/>
            </w:pPr>
            <w:r>
              <w:rPr>
                <w:rFonts w:ascii="Wingdings2" w:hAnsi="Wingdings2" w:eastAsia="Wingdings2"/>
                <w:b w:val="0"/>
                <w:i w:val="0"/>
                <w:color w:val="221F1F"/>
                <w:sz w:val="24"/>
              </w:rPr>
              <w:t>Ë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RHpaw;w midj;J vz;fSk; Kf;fpa vz;QUf;fs;. </w:t>
            </w:r>
            <w:r>
              <w:tab/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v.fh: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23674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? Kf;fpa vz;QU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5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3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C</w:t>
            </w:r>
          </w:p>
        </w:tc>
        <w:tc>
          <w:tcPr>
            <w:tcW w:type="dxa" w:w="3400"/>
            <w:vMerge/>
            <w:tcBorders/>
          </w:tcPr>
          <w:p/>
        </w:tc>
      </w:tr>
    </w:tbl>
    <w:p>
      <w:pPr>
        <w:autoSpaceDN w:val="0"/>
        <w:tabs>
          <w:tab w:pos="1644" w:val="left"/>
        </w:tabs>
        <w:autoSpaceDE w:val="0"/>
        <w:widowControl/>
        <w:spacing w:line="250" w:lineRule="auto" w:before="12" w:after="0"/>
        <w:ind w:left="1278" w:right="2304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,U vz;fSf;F ,ilna cs;s RHpfs; Kf;fpa vz;QUf;fs;. </w:t>
      </w:r>
      <w:r>
        <w:tab/>
      </w:r>
      <w:r>
        <w:rPr>
          <w:rFonts w:ascii="Dinak04" w:hAnsi="Dinak04" w:eastAsia="Dinak04"/>
          <w:b w:val="0"/>
          <w:i w:val="0"/>
          <w:color w:val="221F1F"/>
          <w:sz w:val="25"/>
        </w:rPr>
        <w:t>v.fh: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23004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? Kf;fpa vz;QU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5</w:t>
      </w:r>
    </w:p>
    <w:p>
      <w:pPr>
        <w:autoSpaceDN w:val="0"/>
        <w:tabs>
          <w:tab w:pos="1656" w:val="left"/>
        </w:tabs>
        <w:autoSpaceDE w:val="0"/>
        <w:widowControl/>
        <w:spacing w:line="250" w:lineRule="auto" w:before="34" w:after="0"/>
        <w:ind w:left="1278" w:right="576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jrk g[s;sp ,y;iy vdpy;/ RHpaw;w vz;Qf;F gpd;tUk; RHpfs; Kf;fpa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vz;QUf;fs; my;y. </w:t>
      </w:r>
      <w:r>
        <w:rPr>
          <w:rFonts w:ascii="Dinak04" w:hAnsi="Dinak04" w:eastAsia="Dinak04"/>
          <w:b w:val="0"/>
          <w:i w:val="0"/>
          <w:color w:val="221F1F"/>
          <w:sz w:val="25"/>
        </w:rPr>
        <w:t>v.fh: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23400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? Kf;fpa vz;QU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3</w:t>
      </w:r>
    </w:p>
    <w:p>
      <w:pPr>
        <w:autoSpaceDN w:val="0"/>
        <w:tabs>
          <w:tab w:pos="1644" w:val="left"/>
        </w:tabs>
        <w:autoSpaceDE w:val="0"/>
        <w:widowControl/>
        <w:spacing w:line="250" w:lineRule="auto" w:before="32" w:after="0"/>
        <w:ind w:left="1278" w:right="1872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jrk g[s;sp ,Ue;jhy;/ ,Wjpapy; tUk; RHpfs; Kf;fpa vz;QUf;fs; </w:t>
      </w:r>
      <w:r>
        <w:tab/>
      </w:r>
      <w:r>
        <w:rPr>
          <w:rFonts w:ascii="Dinak04" w:hAnsi="Dinak04" w:eastAsia="Dinak04"/>
          <w:b w:val="0"/>
          <w:i w:val="0"/>
          <w:color w:val="221F1F"/>
          <w:sz w:val="25"/>
        </w:rPr>
        <w:t>v.fh: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2340.00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? Kf;fpa vz;QU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6</w:t>
      </w:r>
    </w:p>
    <w:p>
      <w:pPr>
        <w:autoSpaceDN w:val="0"/>
        <w:tabs>
          <w:tab w:pos="1656" w:val="left"/>
        </w:tabs>
        <w:autoSpaceDE w:val="0"/>
        <w:widowControl/>
        <w:spacing w:line="250" w:lineRule="auto" w:before="32" w:after="0"/>
        <w:ind w:left="1278" w:right="576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xd;iwtpl Fiwthd vz;zpy;/ RHpaw;w vz;Qf;F Kd;tUk; RHpfs; Kf;fpa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vz;QUf;fs; my;y. </w:t>
      </w:r>
      <w:r>
        <w:rPr>
          <w:rFonts w:ascii="Dinak04" w:hAnsi="Dinak04" w:eastAsia="Dinak04"/>
          <w:b w:val="0"/>
          <w:i w:val="0"/>
          <w:color w:val="221F1F"/>
          <w:sz w:val="25"/>
        </w:rPr>
        <w:t>v.fh: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0.00020340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? Kf;fpa vz;QU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6</w:t>
      </w:r>
    </w:p>
    <w:p>
      <w:pPr>
        <w:autoSpaceDN w:val="0"/>
        <w:tabs>
          <w:tab w:pos="1656" w:val="left"/>
        </w:tabs>
        <w:autoSpaceDE w:val="0"/>
        <w:widowControl/>
        <w:spacing w:line="250" w:lineRule="auto" w:before="32" w:after="0"/>
        <w:ind w:left="1278" w:right="576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myFld; kw;Wk; jrk g[s;spa[ld; vGJk; mstPLfspy; cs;s vy;yh RHpfSk;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Kf;fpa vz;QUf;fs;. </w:t>
      </w:r>
      <w:r>
        <w:rPr>
          <w:rFonts w:ascii="Dinak04" w:hAnsi="Dinak04" w:eastAsia="Dinak04"/>
          <w:b w:val="0"/>
          <w:i w:val="0"/>
          <w:color w:val="221F1F"/>
          <w:sz w:val="25"/>
        </w:rPr>
        <w:t>v.fh: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40700 m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kw;Wk;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40700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? Kf;fpa vz;QU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5</w:t>
      </w:r>
    </w:p>
    <w:p>
      <w:pPr>
        <w:autoSpaceDN w:val="0"/>
        <w:tabs>
          <w:tab w:pos="1278" w:val="left"/>
        </w:tabs>
        <w:autoSpaceDE w:val="0"/>
        <w:widowControl/>
        <w:spacing w:line="304" w:lineRule="exact" w:before="50" w:after="0"/>
        <w:ind w:left="818" w:right="1440" w:firstLine="0"/>
        <w:jc w:val="left"/>
      </w:pP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4. </w:t>
      </w:r>
      <w:r>
        <w:tab/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gupkhz gFg;gha;tpd; tuk;g[fs; ahit&gt; </w:t>
      </w:r>
      <w:r>
        <w:br/>
      </w:r>
      <w:r>
        <w:tab/>
      </w: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vz;fs;/</w:t>
      </w:r>
      <w:r>
        <w:rPr>
          <w:rFonts w:ascii="SymbolMT" w:hAnsi="SymbolMT" w:eastAsia="SymbolMT"/>
          <w:b w:val="0"/>
          <w:i w:val="0"/>
          <w:color w:val="221F1F"/>
          <w:sz w:val="23"/>
        </w:rPr>
        <w:t>p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, e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nghd;w gupkhzkw;w khwpypfspd; kjpg;ig bgw ,ayhJ.</w:t>
      </w:r>
    </w:p>
    <w:p>
      <w:pPr>
        <w:autoSpaceDN w:val="0"/>
        <w:autoSpaceDE w:val="0"/>
        <w:widowControl/>
        <w:spacing w:line="250" w:lineRule="auto" w:before="24" w:after="0"/>
        <w:ind w:left="1278" w:right="0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btf;lu; msth my;yJ !;nfyu; msth vd jPu;khdpf;f ,ayhJ.</w:t>
      </w:r>
    </w:p>
    <w:p>
      <w:pPr>
        <w:sectPr>
          <w:pgSz w:w="10205" w:h="13606"/>
          <w:pgMar w:top="144" w:right="4" w:bottom="460" w:left="0" w:header="720" w:footer="720" w:gutter="0"/>
          <w:cols w:space="720" w:num="1" w:equalWidth="0">
            <w:col w:w="10200" w:space="0"/>
            <w:col w:w="10204" w:space="0"/>
            <w:col w:w="9648" w:space="0"/>
            <w:col w:w="8708" w:space="0"/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54"/>
        <w:ind w:left="0" w:right="5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01800" cy="292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hRule="exact" w:val="336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20" w:right="0" w:firstLine="0"/>
              <w:jc w:val="left"/>
            </w:pPr>
            <w:r>
              <w:rPr>
                <w:rFonts w:ascii="Wingdings2" w:hAnsi="Wingdings2" w:eastAsia="Wingdings2"/>
                <w:b w:val="0"/>
                <w:i w:val="0"/>
                <w:color w:val="221F1F"/>
                <w:sz w:val="24"/>
              </w:rPr>
              <w:t>Ë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jpupnfhzkpjp/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mLf;Ff;Fwp/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klf;if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nghd;w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rhu;g[fs;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36" w:right="0" w:firstLine="0"/>
              <w:jc w:val="lef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cs;sl=;fpa </w:t>
            </w:r>
          </w:p>
        </w:tc>
      </w:tr>
    </w:tbl>
    <w:p>
      <w:pPr>
        <w:autoSpaceDN w:val="0"/>
        <w:autoSpaceDE w:val="0"/>
        <w:widowControl/>
        <w:spacing w:line="240" w:lineRule="auto" w:before="2" w:after="0"/>
        <w:ind w:left="1600" w:right="0" w:firstLine="0"/>
        <w:jc w:val="left"/>
      </w:pPr>
      <w:r>
        <w:rPr>
          <w:rFonts w:ascii="Dinak03" w:hAnsi="Dinak03" w:eastAsia="Dinak03"/>
          <w:b w:val="0"/>
          <w:i w:val="0"/>
          <w:color w:val="221F1F"/>
          <w:sz w:val="24"/>
        </w:rPr>
        <w:t>rkd;ghLfspd; bjhlu;gpidf; fz;lwpa ,ayhJ.</w:t>
      </w:r>
    </w:p>
    <w:p>
      <w:pPr>
        <w:autoSpaceDN w:val="0"/>
        <w:tabs>
          <w:tab w:pos="1600" w:val="left"/>
        </w:tabs>
        <w:autoSpaceDE w:val="0"/>
        <w:widowControl/>
        <w:spacing w:line="247" w:lineRule="auto" w:before="24" w:after="0"/>
        <w:ind w:left="1220" w:right="576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@d;Wf;F nkw;gl;l ,aw;gpay; mst[fs; cs;sl=;fpa rkd;ghLfSf;F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gad;gLj;j ,ayhJ.</w:t>
      </w:r>
    </w:p>
    <w:p>
      <w:pPr>
        <w:autoSpaceDN w:val="0"/>
        <w:tabs>
          <w:tab w:pos="1600" w:val="left"/>
        </w:tabs>
        <w:autoSpaceDE w:val="0"/>
        <w:widowControl/>
        <w:spacing w:line="254" w:lineRule="auto" w:before="24" w:after="0"/>
        <w:ind w:left="1220" w:right="576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bfhLf;fg;gl;l rkd;ghL gupkhz Kiwg;go rupahdjh vd kl;Lnk bka;gpf;f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Koa[k;. cz;ikahd rkd;ghl;ilf; fz;lwpa ,ayhJ.</w:t>
      </w:r>
    </w:p>
    <w:p>
      <w:pPr>
        <w:autoSpaceDN w:val="0"/>
        <w:tabs>
          <w:tab w:pos="1220" w:val="left"/>
        </w:tabs>
        <w:autoSpaceDE w:val="0"/>
        <w:widowControl/>
        <w:spacing w:line="240" w:lineRule="auto" w:before="84" w:after="0"/>
        <w:ind w:left="760" w:right="0" w:firstLine="0"/>
        <w:jc w:val="left"/>
      </w:pP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5. </w:t>
      </w:r>
      <w:r>
        <w:tab/>
      </w:r>
      <w:r>
        <w:rPr>
          <w:rFonts w:ascii="Dinak04" w:hAnsi="Dinak04" w:eastAsia="Dinak04"/>
          <w:b w:val="0"/>
          <w:i w:val="0"/>
          <w:color w:val="221F1F"/>
          <w:sz w:val="25"/>
        </w:rPr>
        <w:t>El;gk; kw;Wk; Jy;ypaj;jd;ik tiuaW. xU vLj;Jf;fhl;Lld; tpsf;Ff.</w:t>
      </w:r>
    </w:p>
    <w:p>
      <w:pPr>
        <w:autoSpaceDN w:val="0"/>
        <w:autoSpaceDE w:val="0"/>
        <w:widowControl/>
        <w:spacing w:line="252" w:lineRule="auto" w:before="60" w:after="0"/>
        <w:ind w:left="1588" w:right="576" w:hanging="368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>(i)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El;gk;:</w:t>
      </w:r>
      <w:r>
        <w:br/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,uz;L my;yJ mjw;F nkw;gl;l mst[fs; xd;Wf;bfhd;W vt;tst[ </w:t>
      </w:r>
      <w:r>
        <w:rPr>
          <w:rFonts w:ascii="Dinak03" w:hAnsi="Dinak03" w:eastAsia="Dinak03"/>
          <w:b w:val="0"/>
          <w:i w:val="0"/>
          <w:color w:val="221F1F"/>
          <w:sz w:val="24"/>
        </w:rPr>
        <w:t>beUf;fkhf cs;sJ vd;gij El;gk; Fwpf;fpwJ.</w:t>
      </w:r>
    </w:p>
    <w:p>
      <w:pPr>
        <w:autoSpaceDN w:val="0"/>
        <w:autoSpaceDE w:val="0"/>
        <w:widowControl/>
        <w:spacing w:line="252" w:lineRule="auto" w:before="62" w:after="0"/>
        <w:ind w:left="1588" w:right="1440" w:hanging="368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>(ii)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Jy;ypaj;jd;ik:</w:t>
      </w:r>
      <w:r>
        <w:br/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cz;ikahd kjpg;g[f;F vt;tst[ mUfpy; mstPL bra;njhk; vd;gij </w:t>
      </w:r>
      <w:r>
        <w:rPr>
          <w:rFonts w:ascii="Dinak03" w:hAnsi="Dinak03" w:eastAsia="Dinak03"/>
          <w:b w:val="0"/>
          <w:i w:val="0"/>
          <w:color w:val="221F1F"/>
          <w:sz w:val="24"/>
        </w:rPr>
        <w:t>Jy;ypaj;jd;ik Fwpf;fpwJ.</w:t>
      </w:r>
    </w:p>
    <w:p>
      <w:pPr>
        <w:autoSpaceDN w:val="0"/>
        <w:autoSpaceDE w:val="0"/>
        <w:widowControl/>
        <w:spacing w:line="245" w:lineRule="auto" w:before="68" w:after="34"/>
        <w:ind w:left="1220" w:right="3888" w:firstLine="0"/>
        <w:jc w:val="left"/>
      </w:pP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v.fh. tpsf;fk;: </w:t>
      </w:r>
      <w:r>
        <w:br/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Fspu;gjdg;bgl;o cs;ns btg;gepiy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9°C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vdpy;/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10205"/>
      </w:tblGrid>
      <w:tr>
        <w:trPr>
          <w:trHeight w:hRule="exact" w:val="3456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8" w:lineRule="exact" w:before="0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 III. </w:t>
            </w:r>
            <w:r>
              <w:rPr>
                <w:rFonts w:ascii="Dinak17" w:hAnsi="Dinak17" w:eastAsia="Dinak17"/>
                <w:b w:val="0"/>
                <w:i w:val="0"/>
                <w:color w:val="221F1F"/>
                <w:sz w:val="28"/>
              </w:rPr>
              <w:t xml:space="preserve">beLtpdhf;fs;. 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1. </w:t>
            </w:r>
            <w:r>
              <w:rPr>
                <w:rFonts w:ascii="Helvetica" w:hAnsi="Helvetica" w:eastAsia="Helvetica"/>
                <w:b/>
                <w:i w:val="0"/>
                <w:color w:val="FF0000"/>
                <w:sz w:val="156"/>
              </w:rPr>
              <w:t>Tnkalvi.Net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8.0" w:type="dxa"/>
            </w:tblPr>
            <w:tblGrid>
              <w:gridCol w:w="3173"/>
              <w:gridCol w:w="3173"/>
              <w:gridCol w:w="3173"/>
            </w:tblGrid>
            <w:tr>
              <w:trPr>
                <w:trHeight w:hRule="exact" w:val="614"/>
              </w:trPr>
              <w:tc>
                <w:tcPr>
                  <w:tcW w:type="dxa" w:w="2742"/>
                  <w:vMerge w:val="restart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74" w:right="0" w:firstLine="0"/>
                    <w:jc w:val="left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Kjy; btg;gepiykhdp</w:t>
                  </w:r>
                </w:p>
              </w:tc>
              <w:tc>
                <w:tcPr>
                  <w:tcW w:type="dxa" w:w="2742"/>
                  <w:vMerge w:val="restart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22" w:after="0"/>
                    <w:ind w:left="74" w:right="864" w:firstLine="0"/>
                    <w:jc w:val="left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,uz;lhk; </w:t>
                  </w:r>
                  <w:r>
                    <w:br/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btg;gepiykhdp</w:t>
                  </w:r>
                </w:p>
              </w:tc>
              <w:tc>
                <w:tcPr>
                  <w:tcW w:type="dxa" w:w="2742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22" w:after="0"/>
                    <w:ind w:left="74" w:right="864" w:firstLine="0"/>
                    <w:jc w:val="left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@d;whk; </w:t>
                  </w:r>
                  <w:r>
                    <w:br/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btg;gepiykhdp</w:t>
                  </w:r>
                </w:p>
              </w:tc>
            </w:tr>
            <w:tr>
              <w:trPr>
                <w:trHeight w:hRule="exact" w:val="554"/>
              </w:trPr>
              <w:tc>
                <w:tcPr>
                  <w:tcW w:type="dxa" w:w="3173"/>
                  <w:vMerge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</w:tcBorders>
                </w:tcPr>
                <w:p/>
              </w:tc>
              <w:tc>
                <w:tcPr>
                  <w:tcW w:type="dxa" w:w="3173"/>
                  <w:vMerge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</w:tcBorders>
                </w:tcPr>
                <w:p/>
              </w:tc>
              <w:tc>
                <w:tcPr>
                  <w:tcW w:type="dxa" w:w="2742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14"/>
              </w:trPr>
              <w:tc>
                <w:tcPr>
                  <w:tcW w:type="dxa" w:w="3173"/>
                  <w:vMerge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</w:tcBorders>
                </w:tcPr>
                <w:p/>
              </w:tc>
              <w:tc>
                <w:tcPr>
                  <w:tcW w:type="dxa" w:w="3173"/>
                  <w:vMerge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</w:tcBorders>
                </w:tcPr>
                <w:p/>
              </w:tc>
              <w:tc>
                <w:tcPr>
                  <w:tcW w:type="dxa" w:w="2742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0" w:lineRule="auto" w:before="776" w:after="0"/>
              <w:ind w:left="126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mstp gw;wp tptup.</w:t>
            </w:r>
          </w:p>
          <w:p>
            <w:pPr>
              <w:autoSpaceDN w:val="0"/>
              <w:tabs>
                <w:tab w:pos="1260" w:val="left"/>
              </w:tabs>
              <w:autoSpaceDE w:val="0"/>
              <w:widowControl/>
              <w:spacing w:line="245" w:lineRule="auto" w:before="0" w:after="0"/>
              <w:ind w:left="880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(ii)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 ePz;l bjhiyt[fis msf;Fk; Kf;nfhz Kiw kw;Wk; nulhu; Kiw gw;wpf; </w:t>
            </w:r>
            <w:r>
              <w:tab/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Fwpg;gpLf.</w:t>
            </w:r>
          </w:p>
        </w:tc>
      </w:tr>
    </w:tbl>
    <w:p>
      <w:pPr>
        <w:autoSpaceDN w:val="0"/>
        <w:tabs>
          <w:tab w:pos="1548" w:val="left"/>
          <w:tab w:pos="1928" w:val="left"/>
        </w:tabs>
        <w:autoSpaceDE w:val="0"/>
        <w:widowControl/>
        <w:spacing w:line="252" w:lineRule="auto" w:before="44" w:after="0"/>
        <w:ind w:left="122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>(i)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 jpUF mstp: </w:t>
      </w:r>
      <w:r>
        <w:br/>
      </w:r>
      <w:r>
        <w:tab/>
      </w: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50 mm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tiuapyhd bghUl;fspd; gupkhz=;fshf kpfj;Jy;ypakhf mstplg;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gad;gLk; fUtp.</w:t>
      </w:r>
    </w:p>
    <w:p>
      <w:pPr>
        <w:autoSpaceDN w:val="0"/>
        <w:tabs>
          <w:tab w:pos="1928" w:val="left"/>
        </w:tabs>
        <w:autoSpaceDE w:val="0"/>
        <w:widowControl/>
        <w:spacing w:line="247" w:lineRule="auto" w:before="26" w:after="0"/>
        <w:ind w:left="1548" w:right="576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jj;Jtk;: tl;l ,af;fj;ijg; gad;gLj;jp bgupjhf;fg;gl;l neu;f;nfhl;L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,af;fkhFk;.</w:t>
      </w:r>
    </w:p>
    <w:p>
      <w:pPr>
        <w:autoSpaceDN w:val="0"/>
        <w:autoSpaceDE w:val="0"/>
        <w:widowControl/>
        <w:spacing w:line="250" w:lineRule="auto" w:before="20" w:after="0"/>
        <w:ind w:left="1548" w:right="0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jpUF mstpapd; kPr;rpw;wst[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0.01 mm.</w:t>
      </w:r>
    </w:p>
    <w:p>
      <w:pPr>
        <w:autoSpaceDN w:val="0"/>
        <w:tabs>
          <w:tab w:pos="1588" w:val="left"/>
          <w:tab w:pos="1928" w:val="left"/>
        </w:tabs>
        <w:autoSpaceDE w:val="0"/>
        <w:widowControl/>
        <w:spacing w:line="252" w:lineRule="auto" w:before="66" w:after="0"/>
        <w:ind w:left="1548" w:right="576" w:firstLine="0"/>
        <w:jc w:val="left"/>
      </w:pP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btu;dpau; mstp: </w:t>
      </w:r>
      <w:r>
        <w:br/>
      </w: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Jisapd; MHk; my;yJ Jisapd; tpl;lk; nghd;w mstPLfis msf;fg;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gad;gLk; gd;Kfj;jd;ik bfhz;l fUtp btu;dpau; mstp MFk;.</w:t>
      </w:r>
    </w:p>
    <w:p>
      <w:pPr>
        <w:autoSpaceDN w:val="0"/>
        <w:autoSpaceDE w:val="0"/>
        <w:widowControl/>
        <w:spacing w:line="250" w:lineRule="auto" w:before="22" w:after="0"/>
        <w:ind w:left="1548" w:right="0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btu;dpau; mstpapd; kPr;rpw;wst[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0.1 mm.</w:t>
      </w:r>
    </w:p>
    <w:p>
      <w:pPr>
        <w:sectPr>
          <w:pgSz w:w="10205" w:h="13606"/>
          <w:pgMar w:top="140" w:right="0" w:bottom="890" w:left="0" w:header="720" w:footer="720" w:gutter="0"/>
          <w:cols w:space="720" w:num="1" w:equalWidth="0">
            <w:col w:w="10204" w:space="0"/>
            <w:col w:w="10200" w:space="0"/>
            <w:col w:w="10204" w:space="0"/>
            <w:col w:w="9648" w:space="0"/>
            <w:col w:w="8708" w:space="0"/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4699000</wp:posOffset>
            </wp:positionH>
            <wp:positionV relativeFrom="page">
              <wp:posOffset>711200</wp:posOffset>
            </wp:positionV>
            <wp:extent cx="1270000" cy="9398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39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5506720</wp:posOffset>
            </wp:positionH>
            <wp:positionV relativeFrom="page">
              <wp:posOffset>709930</wp:posOffset>
            </wp:positionV>
            <wp:extent cx="473709" cy="938308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709" cy="93830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5016500</wp:posOffset>
            </wp:positionH>
            <wp:positionV relativeFrom="page">
              <wp:posOffset>2578100</wp:posOffset>
            </wp:positionV>
            <wp:extent cx="800100" cy="5715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71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4699000</wp:posOffset>
            </wp:positionH>
            <wp:positionV relativeFrom="page">
              <wp:posOffset>2270760</wp:posOffset>
            </wp:positionV>
            <wp:extent cx="1362710" cy="1213664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21366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5041900</wp:posOffset>
            </wp:positionH>
            <wp:positionV relativeFrom="page">
              <wp:posOffset>3302000</wp:posOffset>
            </wp:positionV>
            <wp:extent cx="38100" cy="508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5600700</wp:posOffset>
            </wp:positionH>
            <wp:positionV relativeFrom="page">
              <wp:posOffset>3124200</wp:posOffset>
            </wp:positionV>
            <wp:extent cx="50800" cy="508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4940300</wp:posOffset>
            </wp:positionH>
            <wp:positionV relativeFrom="page">
              <wp:posOffset>2946400</wp:posOffset>
            </wp:positionV>
            <wp:extent cx="50800" cy="508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4940300</wp:posOffset>
            </wp:positionH>
            <wp:positionV relativeFrom="page">
              <wp:posOffset>2895600</wp:posOffset>
            </wp:positionV>
            <wp:extent cx="50800" cy="508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5372100</wp:posOffset>
            </wp:positionH>
            <wp:positionV relativeFrom="page">
              <wp:posOffset>2425700</wp:posOffset>
            </wp:positionV>
            <wp:extent cx="50800" cy="508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5359400</wp:posOffset>
            </wp:positionH>
            <wp:positionV relativeFrom="page">
              <wp:posOffset>2387600</wp:posOffset>
            </wp:positionV>
            <wp:extent cx="381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457"/>
        <w:gridCol w:w="1457"/>
        <w:gridCol w:w="1457"/>
        <w:gridCol w:w="1457"/>
        <w:gridCol w:w="1457"/>
        <w:gridCol w:w="1457"/>
        <w:gridCol w:w="1457"/>
      </w:tblGrid>
      <w:tr>
        <w:trPr>
          <w:trHeight w:hRule="exact" w:val="1108"/>
        </w:trPr>
        <w:tc>
          <w:tcPr>
            <w:tcW w:type="dxa" w:w="751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30" w:after="0"/>
              <w:ind w:left="6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(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ii)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Kf;nfhz Kiw: </w:t>
            </w:r>
          </w:p>
        </w:tc>
        <w:tc>
          <w:tcPr>
            <w:tcW w:type="dxa" w:w="1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A</w:t>
            </w:r>
          </w:p>
        </w:tc>
      </w:tr>
      <w:tr>
        <w:trPr>
          <w:trHeight w:hRule="exact" w:val="264"/>
        </w:trPr>
        <w:tc>
          <w:tcPr>
            <w:tcW w:type="dxa" w:w="900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024" w:right="0" w:firstLine="0"/>
              <w:jc w:val="lef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cw;Wnehf;Fgtu; cs;s g[s;sp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= C</w:t>
            </w:r>
          </w:p>
        </w:tc>
      </w:tr>
      <w:tr>
        <w:trPr>
          <w:trHeight w:hRule="exact" w:val="260"/>
        </w:trPr>
        <w:tc>
          <w:tcPr>
            <w:tcW w:type="dxa" w:w="751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024" w:right="0" w:firstLine="0"/>
              <w:jc w:val="lef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nfhg[uk; my;yJ kuj;jpd; cauk;  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AB =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h</w:t>
            </w:r>
          </w:p>
        </w:tc>
        <w:tc>
          <w:tcPr>
            <w:tcW w:type="dxa" w:w="14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1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1"/>
              </w:rPr>
              <w:t>h</w:t>
            </w:r>
          </w:p>
        </w:tc>
      </w:tr>
      <w:tr>
        <w:trPr>
          <w:trHeight w:hRule="exact" w:val="272"/>
        </w:trPr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872" w:firstLine="0"/>
              <w:jc w:val="righ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kuj;jpd; bjhiyt[ </w:t>
            </w:r>
          </w:p>
        </w:tc>
        <w:tc>
          <w:tcPr>
            <w:tcW w:type="dxa" w:w="36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476" w:right="0" w:firstLine="0"/>
              <w:jc w:val="lef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BC =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x</w:t>
            </w:r>
          </w:p>
        </w:tc>
        <w:tc>
          <w:tcPr>
            <w:tcW w:type="dxa" w:w="2914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458" w:firstLine="0"/>
              <w:jc w:val="righ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kuj;jpd; Vw;wf;nfhzk; 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476" w:right="0" w:firstLine="0"/>
              <w:jc w:val="lef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: 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ACB = 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q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C</w:t>
            </w:r>
          </w:p>
        </w:tc>
        <w:tc>
          <w:tcPr>
            <w:tcW w:type="dxa" w:w="5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6" w:after="0"/>
              <w:ind w:left="0" w:right="27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q</w:t>
            </w:r>
          </w:p>
        </w:tc>
        <w:tc>
          <w:tcPr>
            <w:tcW w:type="dxa" w:w="4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0" w:after="0"/>
              <w:ind w:left="7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1"/>
              </w:rPr>
              <w:t>x</w:t>
            </w:r>
          </w:p>
        </w:tc>
        <w:tc>
          <w:tcPr>
            <w:tcW w:type="dxa" w:w="10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6" w:after="0"/>
              <w:ind w:left="0" w:right="5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B</w:t>
            </w:r>
          </w:p>
        </w:tc>
      </w:tr>
      <w:tr>
        <w:trPr>
          <w:trHeight w:hRule="exact" w:val="568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04" w:after="0"/>
              <w:ind w:left="0" w:right="222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ABC-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apy;/ 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tan 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q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=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AB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BC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=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h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x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  (my;yJ)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=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tan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q</w:t>
            </w:r>
          </w:p>
        </w:tc>
        <w:tc>
          <w:tcPr>
            <w:tcW w:type="dxa" w:w="1457"/>
            <w:vMerge/>
            <w:tcBorders/>
          </w:tcPr>
          <w:p/>
        </w:tc>
        <w:tc>
          <w:tcPr>
            <w:tcW w:type="dxa" w:w="1457"/>
            <w:vMerge/>
            <w:tcBorders/>
          </w:tcPr>
          <w:p/>
        </w:tc>
        <w:tc>
          <w:tcPr>
            <w:tcW w:type="dxa" w:w="1457"/>
            <w:vMerge/>
            <w:tcBorders/>
          </w:tcPr>
          <w:p/>
        </w:tc>
        <w:tc>
          <w:tcPr>
            <w:tcW w:type="dxa" w:w="145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900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024" w:right="0" w:firstLine="0"/>
              <w:jc w:val="lef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bjhiyt[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x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kjpg;g[ bjupe;jhy;/ nfhg[uk; my;yJ kuj;jpd; cauk;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h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kjpg;ig 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1644" w:right="0" w:firstLine="0"/>
        <w:jc w:val="left"/>
      </w:pPr>
      <w:r>
        <w:rPr>
          <w:rFonts w:ascii="Dinak03" w:hAnsi="Dinak03" w:eastAsia="Dinak03"/>
          <w:b w:val="0"/>
          <w:i w:val="0"/>
          <w:color w:val="221F1F"/>
          <w:sz w:val="24"/>
        </w:rPr>
        <w:t>bgwyhk;.</w:t>
      </w:r>
    </w:p>
    <w:p>
      <w:pPr>
        <w:autoSpaceDN w:val="0"/>
        <w:autoSpaceDE w:val="0"/>
        <w:widowControl/>
        <w:spacing w:line="240" w:lineRule="auto" w:before="68" w:after="0"/>
        <w:ind w:left="1644" w:right="0" w:firstLine="0"/>
        <w:jc w:val="left"/>
      </w:pP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nulhu; Jog;g[ Kiw: </w:t>
      </w:r>
    </w:p>
    <w:p>
      <w:pPr>
        <w:autoSpaceDN w:val="0"/>
        <w:tabs>
          <w:tab w:pos="1984" w:val="left"/>
        </w:tabs>
        <w:autoSpaceDE w:val="0"/>
        <w:widowControl/>
        <w:spacing w:line="257" w:lineRule="auto" w:before="30" w:after="0"/>
        <w:ind w:left="1604" w:right="3168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nulhu;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(RADAR)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?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Radio Detection And Ranging </w:t>
      </w: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g[tpg;gug;gpypUe;J nuonah gug;gp @yk; nuonah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miyJog;g[fs; btspapy; gug;gg;gLfpwJ. </w:t>
      </w:r>
    </w:p>
    <w:p>
      <w:pPr>
        <w:autoSpaceDN w:val="0"/>
        <w:autoSpaceDE w:val="0"/>
        <w:widowControl/>
        <w:spacing w:line="245" w:lineRule="auto" w:before="6" w:after="0"/>
        <w:ind w:left="1984" w:right="2736" w:firstLine="0"/>
        <w:jc w:val="left"/>
      </w:pP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bjhiytpy; cs;s ,yf;fpy; gl;L vjpbuhspf;fg;gl;l </w:t>
      </w:r>
      <w:r>
        <w:rPr>
          <w:rFonts w:ascii="Dinak03" w:hAnsi="Dinak03" w:eastAsia="Dinak03"/>
          <w:b w:val="0"/>
          <w:i w:val="0"/>
          <w:color w:val="221F1F"/>
          <w:sz w:val="24"/>
        </w:rPr>
        <w:t>Jog;g[fs; Vw;gp @yk; czug;gLfpwJ.</w:t>
      </w:r>
    </w:p>
    <w:p>
      <w:pPr>
        <w:autoSpaceDN w:val="0"/>
        <w:tabs>
          <w:tab w:pos="1984" w:val="left"/>
          <w:tab w:pos="7396" w:val="left"/>
        </w:tabs>
        <w:autoSpaceDE w:val="0"/>
        <w:widowControl/>
        <w:spacing w:line="247" w:lineRule="auto" w:before="24" w:after="0"/>
        <w:ind w:left="1604" w:right="2160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mDg;gg;gl;l (gug;gp) kw;Wk; Vw;fg;gl;l (Vw;gp) </w:t>
      </w:r>
      <w:r>
        <w:tab/>
      </w:r>
      <w:r>
        <w:rPr>
          <w:w w:val="98.4615399287297"/>
          <w:rFonts w:ascii="Dinak63" w:hAnsi="Dinak63" w:eastAsia="Dinak63"/>
          <w:b w:val="0"/>
          <w:i w:val="0"/>
          <w:color w:val="221F1F"/>
          <w:sz w:val="26"/>
        </w:rPr>
        <w:t xml:space="preserve">nulhu;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epfH;t[fSf;fhd fhy ,ilbtsp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t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vd;f. vdnt</w:t>
      </w:r>
    </w:p>
    <w:p>
      <w:pPr>
        <w:autoSpaceDN w:val="0"/>
        <w:autoSpaceDE w:val="0"/>
        <w:widowControl/>
        <w:spacing w:line="494" w:lineRule="auto" w:before="70" w:after="0"/>
        <w:ind w:left="0" w:right="4084" w:firstLine="0"/>
        <w:jc w:val="right"/>
      </w:pPr>
      <w:r>
        <w:rPr>
          <w:rFonts w:ascii="Dinak03" w:hAnsi="Dinak03" w:eastAsia="Dinak03"/>
          <w:b w:val="0"/>
          <w:i w:val="0"/>
          <w:color w:val="221F1F"/>
          <w:sz w:val="24"/>
        </w:rPr>
        <w:t>vLj;Jf;bfhz;l neuk;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;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v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= 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2D</w:t>
      </w:r>
    </w:p>
    <w:p>
      <w:pPr>
        <w:autoSpaceDN w:val="0"/>
        <w:tabs>
          <w:tab w:pos="940" w:val="left"/>
          <w:tab w:pos="1278" w:val="left"/>
        </w:tabs>
        <w:autoSpaceDE w:val="0"/>
        <w:widowControl/>
        <w:spacing w:line="1188" w:lineRule="exact" w:before="0" w:after="0"/>
        <w:ind w:left="818" w:right="864" w:firstLine="0"/>
        <w:jc w:val="left"/>
      </w:pP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2. </w:t>
      </w:r>
      <w:r>
        <w:rPr>
          <w:rFonts w:ascii="Helvetica" w:hAnsi="Helvetica" w:eastAsia="Helvetica"/>
          <w:b/>
          <w:i w:val="0"/>
          <w:color w:val="FF0000"/>
          <w:sz w:val="156"/>
        </w:rPr>
        <w:t xml:space="preserve">Tnkalvi.Net </w:t>
      </w:r>
      <w:r>
        <w:tab/>
      </w:r>
      <w:r>
        <w:rPr>
          <w:rFonts w:ascii="Dinak04" w:hAnsi="Dinak04" w:eastAsia="Dinak04"/>
          <w:b w:val="0"/>
          <w:i w:val="0"/>
          <w:color w:val="221F1F"/>
          <w:sz w:val="25"/>
        </w:rPr>
        <w:t>gpiHfspd; tiffs;:</w:t>
      </w:r>
    </w:p>
    <w:p>
      <w:pPr>
        <w:autoSpaceDN w:val="0"/>
        <w:autoSpaceDE w:val="0"/>
        <w:widowControl/>
        <w:spacing w:line="252" w:lineRule="auto" w:before="60" w:after="0"/>
        <w:ind w:left="1644" w:right="2160" w:hanging="366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>(i)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Kiwahd gpiH: </w:t>
      </w:r>
      <w:r>
        <w:br/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bjhlu;r;rpahf kPz;Lk; kPz;Lk; Vw;gLk; xnu khjpupahd gpiH. </w:t>
      </w:r>
      <w:r>
        <w:rPr>
          <w:rFonts w:ascii="Dinak03" w:hAnsi="Dinak03" w:eastAsia="Dinak03"/>
          <w:b w:val="0"/>
          <w:i w:val="0"/>
          <w:color w:val="221F1F"/>
          <w:sz w:val="24"/>
        </w:rPr>
        <w:t>,J 5 tifg;gLk;.</w:t>
      </w:r>
    </w:p>
    <w:p>
      <w:pPr>
        <w:autoSpaceDN w:val="0"/>
        <w:autoSpaceDE w:val="0"/>
        <w:widowControl/>
        <w:spacing w:line="242" w:lineRule="auto" w:before="36" w:after="0"/>
        <w:ind w:left="1604" w:right="0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fUtpg;gpiH: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fUtp jahupf;fg;gLk;nghJ Vw;gLk; FiwghL.</w:t>
      </w:r>
    </w:p>
    <w:p>
      <w:pPr>
        <w:autoSpaceDN w:val="0"/>
        <w:tabs>
          <w:tab w:pos="1984" w:val="left"/>
        </w:tabs>
        <w:autoSpaceDE w:val="0"/>
        <w:widowControl/>
        <w:spacing w:line="247" w:lineRule="auto" w:before="32" w:after="0"/>
        <w:ind w:left="1604" w:right="576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gupnrhjidapd; FiwghL: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Ma;tfr; NHypy; nrhjid bra;a[k; fUtpfis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mikf;Fk;nghJ Vw;gLtJ.</w:t>
      </w:r>
    </w:p>
    <w:p>
      <w:pPr>
        <w:autoSpaceDN w:val="0"/>
        <w:autoSpaceDE w:val="0"/>
        <w:widowControl/>
        <w:spacing w:line="242" w:lineRule="auto" w:before="36" w:after="0"/>
        <w:ind w:left="1604" w:right="0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jdpg;gl;l gpiHfs;: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mstpLgtupd; bray;ghl;lhy; cUthtJ.</w:t>
      </w:r>
    </w:p>
    <w:p>
      <w:pPr>
        <w:autoSpaceDN w:val="0"/>
        <w:tabs>
          <w:tab w:pos="1984" w:val="left"/>
        </w:tabs>
        <w:autoSpaceDE w:val="0"/>
        <w:widowControl/>
        <w:spacing w:line="247" w:lineRule="auto" w:before="34" w:after="0"/>
        <w:ind w:left="1604" w:right="576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g[wf;fhuzpfshy; Vw;gLk; gpiH: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g[wr;NHypy; Vw;gLk; btg;gepiy kw;Wk;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mGj;j khWghl;lhy; Vw;gLtJ.</w:t>
      </w:r>
    </w:p>
    <w:p>
      <w:pPr>
        <w:autoSpaceDN w:val="0"/>
        <w:autoSpaceDE w:val="0"/>
        <w:widowControl/>
        <w:spacing w:line="240" w:lineRule="auto" w:before="36" w:after="0"/>
        <w:ind w:left="1604" w:right="0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kPr;rpw;wst[ gpiH: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mst[nfhy; xd;wpd; kpfr;rpwpa mstpdhy; Vw;gLtJ.</w:t>
      </w:r>
    </w:p>
    <w:p>
      <w:pPr>
        <w:autoSpaceDN w:val="0"/>
        <w:autoSpaceDE w:val="0"/>
        <w:widowControl/>
        <w:spacing w:line="245" w:lineRule="auto" w:before="60" w:after="0"/>
        <w:ind w:left="1278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>(ii)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xG=;fw;w gpiH:</w:t>
      </w:r>
    </w:p>
    <w:p>
      <w:pPr>
        <w:autoSpaceDN w:val="0"/>
        <w:autoSpaceDE w:val="0"/>
        <w:widowControl/>
        <w:spacing w:line="254" w:lineRule="auto" w:before="32" w:after="0"/>
        <w:ind w:left="1984" w:right="620" w:hanging="380"/>
        <w:jc w:val="both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mGj;jk;/ btg;gepiy nghd;wtw;why; Vw;gLk; bjhlu;gw;w khWghLfshYk; 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cw;Wnehf;Ftupd; ftdf;FiwthYk; rktha;g;g[ Kiwapy; Vw;gLk; gpiH. </w:t>
      </w:r>
      <w:r>
        <w:rPr>
          <w:rFonts w:ascii="Dinak03" w:hAnsi="Dinak03" w:eastAsia="Dinak03"/>
          <w:b w:val="0"/>
          <w:i w:val="0"/>
          <w:color w:val="221F1F"/>
          <w:sz w:val="24"/>
        </w:rPr>
        <w:t>,J `tha;g;g[ gpiH~ vdt[k; miHf;fg;gLk;.</w:t>
      </w:r>
    </w:p>
    <w:p>
      <w:pPr>
        <w:sectPr>
          <w:pgSz w:w="10205" w:h="13606"/>
          <w:pgMar w:top="144" w:right="4" w:bottom="490" w:left="0" w:header="720" w:footer="720" w:gutter="0"/>
          <w:cols w:space="720" w:num="1" w:equalWidth="0">
            <w:col w:w="10200" w:space="0"/>
            <w:col w:w="10204" w:space="0"/>
            <w:col w:w="10200" w:space="0"/>
            <w:col w:w="10204" w:space="0"/>
            <w:col w:w="9648" w:space="0"/>
            <w:col w:w="8708" w:space="0"/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5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01800" cy="2921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928" w:val="left"/>
        </w:tabs>
        <w:autoSpaceDE w:val="0"/>
        <w:widowControl/>
        <w:spacing w:line="254" w:lineRule="auto" w:before="228" w:after="0"/>
        <w:ind w:left="1548" w:right="576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mstPLfspd; Tl;Lr; ruhrup kjpg;igf; fhz;gjd; @yk; ,g;gpiHapid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Fiwf;fyhk;.</w:t>
      </w:r>
    </w:p>
    <w:p>
      <w:pPr>
        <w:autoSpaceDN w:val="0"/>
        <w:tabs>
          <w:tab w:pos="1548" w:val="left"/>
        </w:tabs>
        <w:autoSpaceDE w:val="0"/>
        <w:widowControl/>
        <w:spacing w:line="262" w:lineRule="auto" w:before="62" w:after="0"/>
        <w:ind w:left="1220" w:right="288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>(iii)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bkhj;jg; gpiH: </w:t>
      </w:r>
      <w:r>
        <w:br/>
      </w:r>
      <w:r>
        <w:tab/>
      </w: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cw;Wnehf;Fgtupd; ftdf;Fiwthy; Vw;gLk; gpiH.</w:t>
      </w:r>
    </w:p>
    <w:p>
      <w:pPr>
        <w:autoSpaceDN w:val="0"/>
        <w:autoSpaceDE w:val="0"/>
        <w:widowControl/>
        <w:spacing w:line="247" w:lineRule="auto" w:before="38" w:after="0"/>
        <w:ind w:left="1548" w:right="0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fUtpia Kiwahfg; bghUj;jhik.</w:t>
      </w:r>
    </w:p>
    <w:p>
      <w:pPr>
        <w:autoSpaceDN w:val="0"/>
        <w:autoSpaceDE w:val="0"/>
        <w:widowControl/>
        <w:spacing w:line="250" w:lineRule="auto" w:before="38" w:after="0"/>
        <w:ind w:left="1548" w:right="0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Kd;bdr;rupf;if eltof;iffis gpd;gw;whik.</w:t>
      </w:r>
    </w:p>
    <w:p>
      <w:pPr>
        <w:autoSpaceDN w:val="0"/>
        <w:tabs>
          <w:tab w:pos="1928" w:val="left"/>
        </w:tabs>
        <w:autoSpaceDE w:val="0"/>
        <w:widowControl/>
        <w:spacing w:line="254" w:lineRule="auto" w:before="36" w:after="0"/>
        <w:ind w:left="1548" w:right="1584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jtwhf cw;Wnehf;Fjy; kw;Wk; jtwhd kjpg;g[fis fzf;fPl;oy;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gad;gLj;Jjy; Mfpatw;why; ,g;gpiH Vw;gLfpwJ.</w:t>
      </w:r>
    </w:p>
    <w:p>
      <w:pPr>
        <w:autoSpaceDN w:val="0"/>
        <w:tabs>
          <w:tab w:pos="1928" w:val="left"/>
        </w:tabs>
        <w:autoSpaceDE w:val="0"/>
        <w:widowControl/>
        <w:spacing w:line="254" w:lineRule="auto" w:before="36" w:after="44"/>
        <w:ind w:left="1548" w:right="1440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nrhjid bra;gtu; ftdkhf/ tpHpg;g[ld; ,Ue;jhy; ,g;gpiHapid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Fiwf;fyhk;.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5102"/>
        <w:gridCol w:w="5102"/>
      </w:tblGrid>
      <w:tr>
        <w:trPr>
          <w:trHeight w:hRule="exact" w:val="62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82" w:firstLine="0"/>
              <w:jc w:val="righ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3.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20" w:right="288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gpiHfspd; bgUf;fk; gw;wp ePtpu; mwpe;jJ vd;d&gt; Tl;ly; kw;Wk; fHpj;jypy; 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gpiHfspd; bgUf;fj;ij tptup.</w:t>
            </w:r>
          </w:p>
        </w:tc>
      </w:tr>
    </w:tbl>
    <w:p>
      <w:pPr>
        <w:autoSpaceDN w:val="0"/>
        <w:tabs>
          <w:tab w:pos="1600" w:val="left"/>
        </w:tabs>
        <w:autoSpaceDE w:val="0"/>
        <w:widowControl/>
        <w:spacing w:line="264" w:lineRule="auto" w:before="40" w:after="0"/>
        <w:ind w:left="1220" w:right="576" w:firstLine="0"/>
        <w:jc w:val="left"/>
      </w:pP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gpiHfspd; bgUf;fk;: </w:t>
      </w:r>
      <w:r>
        <w:br/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,Wjp Kot[fspy; cs;s gpiHfs;/ </w:t>
      </w:r>
      <w:r>
        <w:br/>
      </w: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jdpj;jdpahd mstPLfspy; cs;s gpiHfs; </w:t>
      </w:r>
      <w:r>
        <w:br/>
      </w: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,Wjp Koitg; bgw bra;ag;gLk; fdpj braypfspd; ,ay;g[ Mfpatw;iwr;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rhu;e;Js;sJ.</w:t>
      </w:r>
    </w:p>
    <w:p>
      <w:pPr>
        <w:autoSpaceDN w:val="0"/>
        <w:autoSpaceDE w:val="0"/>
        <w:widowControl/>
        <w:spacing w:line="2148" w:lineRule="exact" w:before="0" w:after="0"/>
        <w:ind w:left="0" w:right="0" w:firstLine="0"/>
        <w:jc w:val="center"/>
      </w:pPr>
      <w:r>
        <w:rPr>
          <w:u w:val="single" w:color="221f1f"/>
          <w:rFonts w:ascii="Helvetica" w:hAnsi="Helvetica" w:eastAsia="Helvetica"/>
          <w:b/>
          <w:i w:val="0"/>
          <w:strike/>
          <w:color w:val="FF0000"/>
          <w:sz w:val="156"/>
        </w:rPr>
        <w:t>Tnkal</w:t>
      </w:r>
      <w:r>
        <w:rPr>
          <w:rFonts w:ascii="Helvetica" w:hAnsi="Helvetica" w:eastAsia="Helvetica"/>
          <w:b/>
          <w:i w:val="0"/>
          <w:color w:val="FF0000"/>
          <w:sz w:val="156"/>
        </w:rPr>
        <w:t>vi.Net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5102"/>
        <w:gridCol w:w="5102"/>
      </w:tblGrid>
      <w:tr>
        <w:trPr>
          <w:trHeight w:hRule="exact" w:val="612"/>
        </w:trPr>
        <w:tc>
          <w:tcPr>
            <w:tcW w:type="dxa" w:w="4122"/>
            <w:vMerge w:val="restart"/>
            <w:tcBorders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006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±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Z = (A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±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+ (B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±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B)</w:t>
            </w:r>
          </w:p>
        </w:tc>
        <w:tc>
          <w:tcPr>
            <w:tcW w:type="dxa" w:w="4112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5102"/>
            <w:vMerge/>
            <w:tcBorders>
              <w:end w:sz="5.599999904632568" w:val="single" w:color="#221F1F"/>
              <w:bottom w:sz="5.599999904632568" w:val="single" w:color="#221F1F"/>
            </w:tcBorders>
          </w:tcPr>
          <w:p/>
        </w:tc>
        <w:tc>
          <w:tcPr>
            <w:tcW w:type="dxa" w:w="4112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5102"/>
            <w:vMerge/>
            <w:tcBorders>
              <w:end w:sz="5.599999904632568" w:val="single" w:color="#221F1F"/>
              <w:bottom w:sz="5.599999904632568" w:val="single" w:color="#221F1F"/>
            </w:tcBorders>
          </w:tcPr>
          <w:p/>
        </w:tc>
        <w:tc>
          <w:tcPr>
            <w:tcW w:type="dxa" w:w="4112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6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±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Z = (A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±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– (B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±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B)</w:t>
            </w:r>
          </w:p>
        </w:tc>
      </w:tr>
      <w:tr>
        <w:trPr>
          <w:trHeight w:hRule="exact" w:val="350"/>
        </w:trPr>
        <w:tc>
          <w:tcPr>
            <w:tcW w:type="dxa" w:w="4122"/>
            <w:tcBorders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2" w:after="0"/>
              <w:ind w:left="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Z = (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 + 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</w:t>
            </w:r>
          </w:p>
        </w:tc>
        <w:tc>
          <w:tcPr>
            <w:tcW w:type="dxa" w:w="4112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2" w:after="0"/>
              <w:ind w:left="7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Z = (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 + 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B)</w:t>
            </w:r>
          </w:p>
        </w:tc>
      </w:tr>
      <w:tr>
        <w:trPr>
          <w:trHeight w:hRule="exact" w:val="860"/>
        </w:trPr>
        <w:tc>
          <w:tcPr>
            <w:tcW w:type="dxa" w:w="4122"/>
            <w:tcBorders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88" w:right="0" w:firstLine="0"/>
              <w:jc w:val="lef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TLjypd; bgUk gpiHahdJ </w:t>
            </w:r>
            <w:r>
              <w:br/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jdpj;jdp mst[fspd; jdpg;gpiHfspd;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TLjYf;Fr; rkk;.</w:t>
            </w:r>
          </w:p>
        </w:tc>
        <w:tc>
          <w:tcPr>
            <w:tcW w:type="dxa" w:w="4112"/>
            <w:tcBorders>
              <w:start w:sz="5.599999904632568" w:val="single" w:color="#221F1F"/>
              <w:top w:sz="5.599999904632568" w:val="single" w:color="#221F1F"/>
              <w:end w:sz="5.599999904632568" w:val="single" w:color="#221F1F"/>
              <w:bottom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72" w:right="0" w:firstLine="0"/>
              <w:jc w:val="lef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ntWghl;od; bgUk gpiHahdJ </w:t>
            </w:r>
            <w:r>
              <w:br/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jdpj;jdp mst[fspd; jdpg;gpiHfspd;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TLjYf;Fr; rkk;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5102"/>
        <w:gridCol w:w="5102"/>
      </w:tblGrid>
      <w:tr>
        <w:trPr>
          <w:trHeight w:hRule="exact" w:val="632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4. </w:t>
            </w:r>
          </w:p>
        </w:tc>
        <w:tc>
          <w:tcPr>
            <w:tcW w:type="dxa" w:w="7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fPH;f;fz;ltw;iwg; gw;wp Fwpg;bgGJf.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(a)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myF 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(b)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KGikg;gLj;Jjy; 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(c) 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gupkhzkw;w mst[fs;</w:t>
            </w:r>
          </w:p>
        </w:tc>
      </w:tr>
    </w:tbl>
    <w:p>
      <w:pPr>
        <w:autoSpaceDN w:val="0"/>
        <w:tabs>
          <w:tab w:pos="1548" w:val="left"/>
          <w:tab w:pos="1928" w:val="left"/>
        </w:tabs>
        <w:autoSpaceDE w:val="0"/>
        <w:widowControl/>
        <w:spacing w:line="259" w:lineRule="auto" w:before="30" w:after="0"/>
        <w:ind w:left="122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>(a)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myF: </w:t>
      </w:r>
      <w:r>
        <w:br/>
      </w:r>
      <w:r>
        <w:tab/>
      </w: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cyfstpy; Vw;Wf;bfhs;sg;gl;l/ jdpj;Jtkpf;f bjupt[ bra;ag;gl;l xU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mstpd; goj;ju msnt `myF~ vd miHf;fg;gLfpwJ.</w:t>
      </w:r>
    </w:p>
    <w:p>
      <w:pPr>
        <w:autoSpaceDN w:val="0"/>
        <w:tabs>
          <w:tab w:pos="1928" w:val="left"/>
        </w:tabs>
        <w:autoSpaceDE w:val="0"/>
        <w:widowControl/>
        <w:spacing w:line="254" w:lineRule="auto" w:before="36" w:after="0"/>
        <w:ind w:left="1548" w:right="1440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mog;gil mst[fis mse;jwpa[k; myFfs; `mog;gil myFfs;~ </w:t>
      </w:r>
      <w:r>
        <w:tab/>
      </w:r>
      <w:r>
        <w:rPr>
          <w:rFonts w:ascii="Dinak03" w:hAnsi="Dinak03" w:eastAsia="Dinak03"/>
          <w:b w:val="0"/>
          <w:i w:val="0"/>
          <w:color w:val="221F1F"/>
          <w:sz w:val="24"/>
        </w:rPr>
        <w:t>vdg;gLk;.</w:t>
      </w:r>
    </w:p>
    <w:p>
      <w:pPr>
        <w:autoSpaceDN w:val="0"/>
        <w:autoSpaceDE w:val="0"/>
        <w:widowControl/>
        <w:spacing w:line="254" w:lineRule="auto" w:before="38" w:after="0"/>
        <w:ind w:left="1928" w:right="680" w:hanging="380"/>
        <w:jc w:val="both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kw;w ,aw;gpay; mst[fis mstpLtjw;fhf mog;gil myFfspd; 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mLf;Ffspd; jFe;j bgUf;fy; my;yJ tFj;jy;fspd; @yk; bgwg;gLk; </w:t>
      </w:r>
      <w:r>
        <w:rPr>
          <w:rFonts w:ascii="Dinak03" w:hAnsi="Dinak03" w:eastAsia="Dinak03"/>
          <w:b w:val="0"/>
          <w:i w:val="0"/>
          <w:color w:val="221F1F"/>
          <w:sz w:val="24"/>
        </w:rPr>
        <w:t>myFfs; `tHp myFfs;~ vdt[k; miHf;fg;gLfpd;wd.</w:t>
      </w:r>
    </w:p>
    <w:p>
      <w:pPr>
        <w:sectPr>
          <w:pgSz w:w="10205" w:h="13606"/>
          <w:pgMar w:top="140" w:right="0" w:bottom="524" w:left="0" w:header="720" w:footer="720" w:gutter="0"/>
          <w:cols w:space="720" w:num="1" w:equalWidth="0">
            <w:col w:w="10204" w:space="0"/>
            <w:col w:w="10200" w:space="0"/>
            <w:col w:w="10204" w:space="0"/>
            <w:col w:w="10200" w:space="0"/>
            <w:col w:w="10204" w:space="0"/>
            <w:col w:w="9648" w:space="0"/>
            <w:col w:w="8708" w:space="0"/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670" w:after="32"/>
        <w:ind w:left="1278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>(b)</w:t>
      </w:r>
      <w:r>
        <w:rPr>
          <w:rFonts w:ascii="Dinak04" w:hAnsi="Dinak04" w:eastAsia="Dinak04"/>
          <w:b w:val="0"/>
          <w:i w:val="0"/>
          <w:color w:val="221F1F"/>
          <w:sz w:val="25"/>
        </w:rPr>
        <w:t xml:space="preserve"> KGikg;gLj;Jjypd; tpjpfs;: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5100"/>
        <w:gridCol w:w="5100"/>
      </w:tblGrid>
      <w:tr>
        <w:trPr>
          <w:trHeight w:hRule="exact" w:val="827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8" w:lineRule="exact" w:before="478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56"/>
              </w:rPr>
              <w:t>T</w:t>
            </w:r>
            <w:r>
              <w:rPr>
                <w:rFonts w:ascii="Helvetica" w:hAnsi="Helvetica" w:eastAsia="Helvetica"/>
                <w:b/>
                <w:i w:val="0"/>
                <w:strike/>
                <w:color w:val="FF0000"/>
                <w:sz w:val="156"/>
              </w:rPr>
              <w:t>nkal</w:t>
            </w:r>
            <w:r>
              <w:rPr>
                <w:rFonts w:ascii="Helvetica" w:hAnsi="Helvetica" w:eastAsia="Helvetica"/>
                <w:b/>
                <w:i w:val="0"/>
                <w:color w:val="FF0000"/>
                <w:sz w:val="156"/>
              </w:rPr>
              <w:t>vi.Net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4.0" w:type="dxa"/>
            </w:tblPr>
            <w:tblGrid>
              <w:gridCol w:w="3147"/>
              <w:gridCol w:w="3147"/>
              <w:gridCol w:w="3147"/>
            </w:tblGrid>
            <w:tr>
              <w:trPr>
                <w:trHeight w:hRule="exact" w:val="342"/>
              </w:trPr>
              <w:tc>
                <w:tcPr>
                  <w:tcW w:type="dxa" w:w="62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shd w:fill="d1d2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Dinak04" w:hAnsi="Dinak04" w:eastAsia="Dinak04"/>
                      <w:b w:val="0"/>
                      <w:i w:val="0"/>
                      <w:color w:val="221F1F"/>
                      <w:sz w:val="25"/>
                    </w:rPr>
                    <w:t>vz;</w:t>
                  </w:r>
                </w:p>
              </w:tc>
              <w:tc>
                <w:tcPr>
                  <w:tcW w:type="dxa" w:w="3220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shd w:fill="d1d2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Dinak04" w:hAnsi="Dinak04" w:eastAsia="Dinak04"/>
                      <w:b w:val="0"/>
                      <w:i w:val="0"/>
                      <w:color w:val="221F1F"/>
                      <w:sz w:val="25"/>
                    </w:rPr>
                    <w:t>vLj;Jf;fhl;L</w:t>
                  </w:r>
                </w:p>
              </w:tc>
              <w:tc>
                <w:tcPr>
                  <w:tcW w:type="dxa" w:w="438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shd w:fill="d1d2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Dinak04" w:hAnsi="Dinak04" w:eastAsia="Dinak04"/>
                      <w:b w:val="0"/>
                      <w:i w:val="0"/>
                      <w:color w:val="221F1F"/>
                      <w:sz w:val="25"/>
                    </w:rPr>
                    <w:t>tpjpfs;</w:t>
                  </w:r>
                </w:p>
              </w:tc>
            </w:tr>
            <w:tr>
              <w:trPr>
                <w:trHeight w:hRule="exact" w:val="612"/>
              </w:trPr>
              <w:tc>
                <w:tcPr>
                  <w:tcW w:type="dxa" w:w="62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1.</w:t>
                  </w:r>
                </w:p>
              </w:tc>
              <w:tc>
                <w:tcPr>
                  <w:tcW w:type="dxa" w:w="3220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8" w:after="0"/>
                    <w:ind w:left="74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7.3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221F1F"/>
                      <w:sz w:val="23"/>
                      <w:u w:val="single"/>
                    </w:rPr>
                    <w:t>2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MdJ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7.3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Mf </w:t>
                  </w:r>
                  <w:r>
                    <w:br/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KGikg;gLj;jg;gLfpwJ.</w:t>
                  </w:r>
                </w:p>
              </w:tc>
              <w:tc>
                <w:tcPr>
                  <w:tcW w:type="dxa" w:w="438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8" w:after="0"/>
                    <w:ind w:left="74" w:right="0" w:firstLine="0"/>
                    <w:jc w:val="left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ePf;fg;gLk; ,yf;fk;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5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I tpl Fiwt[ vdpy;/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mjw;F Kd;g[ cs;s ,yf;fk; khwhJ.</w:t>
                  </w:r>
                </w:p>
              </w:tc>
            </w:tr>
            <w:tr>
              <w:trPr>
                <w:trHeight w:hRule="exact" w:val="894"/>
              </w:trPr>
              <w:tc>
                <w:tcPr>
                  <w:tcW w:type="dxa" w:w="62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0" w:right="0" w:firstLine="0"/>
                    <w:jc w:val="center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2.</w:t>
                  </w:r>
                </w:p>
              </w:tc>
              <w:tc>
                <w:tcPr>
                  <w:tcW w:type="dxa" w:w="3220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10" w:after="0"/>
                    <w:ind w:left="74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7.3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221F1F"/>
                      <w:sz w:val="23"/>
                      <w:u w:val="single"/>
                    </w:rPr>
                    <w:t>6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MdJ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7.4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Mf </w:t>
                  </w:r>
                  <w:r>
                    <w:br/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KGikg;gLj;jg;gLfpwJ.</w:t>
                  </w:r>
                </w:p>
              </w:tc>
              <w:tc>
                <w:tcPr>
                  <w:tcW w:type="dxa" w:w="438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10" w:after="0"/>
                    <w:ind w:left="74" w:right="20" w:firstLine="0"/>
                    <w:jc w:val="both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ePf;fg;gLk; ,yf;fk;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5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I tpl mjpfk; vdpy;/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mjw;F Kd;g[ cs;s ,yf;fj;Jld;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1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I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mjpfupf;f ntz;Lk;.</w:t>
                  </w:r>
                </w:p>
              </w:tc>
            </w:tr>
            <w:tr>
              <w:trPr>
                <w:trHeight w:hRule="exact" w:val="1174"/>
              </w:trPr>
              <w:tc>
                <w:tcPr>
                  <w:tcW w:type="dxa" w:w="62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3.</w:t>
                  </w:r>
                </w:p>
              </w:tc>
              <w:tc>
                <w:tcPr>
                  <w:tcW w:type="dxa" w:w="3220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10" w:after="0"/>
                    <w:ind w:left="74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7.3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221F1F"/>
                      <w:sz w:val="23"/>
                      <w:u w:val="single"/>
                    </w:rPr>
                    <w:t>5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 xml:space="preserve">2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MdJ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7.4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Mf </w:t>
                  </w:r>
                  <w:r>
                    <w:br/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KGikg;gLj;jg;gLfpwJ.</w:t>
                  </w:r>
                </w:p>
              </w:tc>
              <w:tc>
                <w:tcPr>
                  <w:tcW w:type="dxa" w:w="438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6.000000000000227" w:type="dxa"/>
                  </w:tblPr>
                  <w:tblGrid>
                    <w:gridCol w:w="1096"/>
                    <w:gridCol w:w="1096"/>
                    <w:gridCol w:w="1096"/>
                    <w:gridCol w:w="1096"/>
                  </w:tblGrid>
                  <w:tr>
                    <w:trPr>
                      <w:trHeight w:hRule="exact" w:val="292"/>
                    </w:trPr>
                    <w:tc>
                      <w:tcPr>
                        <w:tcW w:type="dxa" w:w="1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22" w:after="0"/>
                          <w:ind w:left="48" w:right="0" w:firstLine="0"/>
                          <w:jc w:val="left"/>
                        </w:pPr>
                        <w:r>
                          <w:rPr>
                            <w:rFonts w:ascii="Dinak03" w:hAnsi="Dinak03" w:eastAsia="Dinak03"/>
                            <w:b w:val="0"/>
                            <w:i w:val="0"/>
                            <w:color w:val="221F1F"/>
                            <w:sz w:val="24"/>
                          </w:rPr>
                          <w:t xml:space="preserve">ePf;fg;gLk; 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Dinak03" w:hAnsi="Dinak03" w:eastAsia="Dinak03"/>
                            <w:b w:val="0"/>
                            <w:i w:val="0"/>
                            <w:color w:val="221F1F"/>
                            <w:sz w:val="24"/>
                          </w:rPr>
                          <w:t xml:space="preserve">vz; </w:t>
                        </w:r>
                      </w:p>
                    </w:tc>
                    <w:tc>
                      <w:tcPr>
                        <w:tcW w:type="dxa" w:w="9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0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21F1F"/>
                            <w:sz w:val="23"/>
                          </w:rPr>
                          <w:t>5</w:t>
                        </w:r>
                        <w:r>
                          <w:rPr>
                            <w:rFonts w:ascii="Dinak03" w:hAnsi="Dinak03" w:eastAsia="Dinak03"/>
                            <w:b w:val="0"/>
                            <w:i w:val="0"/>
                            <w:color w:val="221F1F"/>
                            <w:sz w:val="24"/>
                          </w:rPr>
                          <w:t xml:space="preserve">f;Fr; </w:t>
                        </w:r>
                      </w:p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22" w:after="0"/>
                          <w:ind w:left="142" w:right="0" w:firstLine="0"/>
                          <w:jc w:val="left"/>
                        </w:pPr>
                        <w:r>
                          <w:rPr>
                            <w:rFonts w:ascii="Dinak03" w:hAnsi="Dinak03" w:eastAsia="Dinak03"/>
                            <w:b w:val="0"/>
                            <w:i w:val="0"/>
                            <w:color w:val="221F1F"/>
                            <w:sz w:val="24"/>
                          </w:rPr>
                          <w:t xml:space="preserve">rkkhft[k;/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50" w:lineRule="auto" w:before="10" w:after="0"/>
                    <w:ind w:left="74" w:right="20" w:firstLine="0"/>
                    <w:jc w:val="both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mjw;Fg; gpd; tUk; ,yf;fk; RHp my;yhj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vz; vdpy;/ Kd;g[ cs;s ,yf;fj;Jld;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1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I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mjpfupf;f ntz;Lk;.</w:t>
                  </w:r>
                </w:p>
              </w:tc>
            </w:tr>
            <w:tr>
              <w:trPr>
                <w:trHeight w:hRule="exact" w:val="1454"/>
              </w:trPr>
              <w:tc>
                <w:tcPr>
                  <w:tcW w:type="dxa" w:w="62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4.</w:t>
                  </w:r>
                </w:p>
              </w:tc>
              <w:tc>
                <w:tcPr>
                  <w:tcW w:type="dxa" w:w="3220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10" w:after="0"/>
                    <w:ind w:left="74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7.3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221F1F"/>
                      <w:sz w:val="23"/>
                      <w:u w:val="single"/>
                    </w:rPr>
                    <w:t>5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my;yJ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7.3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221F1F"/>
                      <w:sz w:val="23"/>
                      <w:u w:val="single"/>
                    </w:rPr>
                    <w:t>5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 xml:space="preserve">0 </w:t>
                  </w:r>
                  <w:r>
                    <w:br/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MdJ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7.4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Mf </w:t>
                  </w:r>
                  <w:r>
                    <w:br/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KGikg;gLj;jg;gLfpwJ.</w:t>
                  </w:r>
                </w:p>
              </w:tc>
              <w:tc>
                <w:tcPr>
                  <w:tcW w:type="dxa" w:w="438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10" w:after="0"/>
                    <w:ind w:left="74" w:right="20" w:firstLine="0"/>
                    <w:jc w:val="both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ePf;fg;gLk; vz;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5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f;Fr; rkkhft[k;/ mjw;Fg;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gpd; tUk; ,yf;fk; ,y;iy vdpy;/ my;yJ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RHp tUk; vdpy; mjw;F Kd;g[ cs;s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,yf;fk; xw;iwg;gil vdpy;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1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I mjpfupf;f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ntz;Lk;.</w:t>
                  </w:r>
                </w:p>
              </w:tc>
            </w:tr>
            <w:tr>
              <w:trPr>
                <w:trHeight w:hRule="exact" w:val="1454"/>
              </w:trPr>
              <w:tc>
                <w:tcPr>
                  <w:tcW w:type="dxa" w:w="62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5.</w:t>
                  </w:r>
                </w:p>
              </w:tc>
              <w:tc>
                <w:tcPr>
                  <w:tcW w:type="dxa" w:w="3220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10" w:after="0"/>
                    <w:ind w:left="7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7.4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221F1F"/>
                      <w:sz w:val="23"/>
                      <w:u w:val="single"/>
                    </w:rPr>
                    <w:t>5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my;yJ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7.4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221F1F"/>
                      <w:sz w:val="23"/>
                      <w:u w:val="single"/>
                    </w:rPr>
                    <w:t>5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0</w:t>
                  </w:r>
                </w:p>
              </w:tc>
              <w:tc>
                <w:tcPr>
                  <w:tcW w:type="dxa" w:w="438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10" w:after="0"/>
                    <w:ind w:left="0" w:right="0" w:firstLine="0"/>
                    <w:jc w:val="center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ePf;fg;gLk; vz;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3"/>
                    </w:rPr>
                    <w:t>5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f;Fr; rkkhft[k;/ mjw;Fg; 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578" w:after="0"/>
                    <w:ind w:left="0" w:right="18" w:firstLine="0"/>
                    <w:jc w:val="right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vdpy;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8.0" w:type="dxa"/>
            </w:tblPr>
            <w:tblGrid>
              <w:gridCol w:w="3147"/>
              <w:gridCol w:w="3147"/>
              <w:gridCol w:w="3147"/>
            </w:tblGrid>
            <w:tr>
              <w:trPr>
                <w:trHeight w:hRule="exact" w:val="340"/>
              </w:trPr>
              <w:tc>
                <w:tcPr>
                  <w:tcW w:type="dxa" w:w="630"/>
                  <w:vMerge w:val="restart"/>
                  <w:tcBorders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70" w:after="0"/>
                    <w:ind w:left="0" w:right="0" w:firstLine="0"/>
                    <w:jc w:val="center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1.</w:t>
                  </w:r>
                </w:p>
              </w:tc>
              <w:tc>
                <w:tcPr>
                  <w:tcW w:type="dxa" w:w="3220"/>
                  <w:vMerge w:val="restart"/>
                  <w:tcBorders>
                    <w:start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370" w:after="0"/>
                    <w:ind w:left="74" w:right="0" w:firstLine="0"/>
                    <w:jc w:val="left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gupkhzk; mw;W/ Mdhy; </w:t>
                  </w:r>
                  <w:r>
                    <w:br/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khWgl;l kjpg;g[fis kl;Lk;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bfhz;l ,aw;gpay; mst[fs;.</w:t>
                  </w:r>
                </w:p>
              </w:tc>
              <w:tc>
                <w:tcPr>
                  <w:tcW w:type="dxa" w:w="438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94"/>
              </w:trPr>
              <w:tc>
                <w:tcPr>
                  <w:tcW w:type="dxa" w:w="3147"/>
                  <w:vMerge/>
                  <w:tcBorders>
                    <w:end w:sz="5.599999904632568" w:val="single" w:color="#221F1F"/>
                    <w:bottom w:sz="5.599999904632568" w:val="single" w:color="#221F1F"/>
                  </w:tcBorders>
                </w:tcPr>
                <w:p/>
              </w:tc>
              <w:tc>
                <w:tcPr>
                  <w:tcW w:type="dxa" w:w="3147"/>
                  <w:vMerge/>
                  <w:tcBorders>
                    <w:start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</w:tcPr>
                <w:p/>
              </w:tc>
              <w:tc>
                <w:tcPr>
                  <w:tcW w:type="dxa" w:w="438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24" w:after="0"/>
                    <w:ind w:left="74" w:right="0" w:firstLine="0"/>
                    <w:jc w:val="left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gupkhzj;ija[k;/ epiyahd kjpg;iga[k;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bgw;Ws; ,aw;gpay; mst[fs;.</w:t>
                  </w:r>
                </w:p>
              </w:tc>
            </w:tr>
            <w:tr>
              <w:trPr>
                <w:trHeight w:hRule="exact" w:val="602"/>
              </w:trPr>
              <w:tc>
                <w:tcPr>
                  <w:tcW w:type="dxa" w:w="630"/>
                  <w:tcBorders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2.</w:t>
                  </w:r>
                </w:p>
              </w:tc>
              <w:tc>
                <w:tcPr>
                  <w:tcW w:type="dxa" w:w="3220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4" w:after="0"/>
                    <w:ind w:left="74" w:right="0" w:firstLine="0"/>
                    <w:jc w:val="left"/>
                  </w:pPr>
                  <w:r>
                    <w:rPr>
                      <w:rFonts w:ascii="Dinak04" w:hAnsi="Dinak04" w:eastAsia="Dinak04"/>
                      <w:b w:val="0"/>
                      <w:i w:val="0"/>
                      <w:color w:val="221F1F"/>
                      <w:sz w:val="25"/>
                    </w:rPr>
                    <w:t xml:space="preserve">v.fh: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xg;glu;j;jp/ xsp tpyfy; 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>vz;/ jpupg[.</w:t>
                  </w:r>
                </w:p>
              </w:tc>
              <w:tc>
                <w:tcPr>
                  <w:tcW w:type="dxa" w:w="4384"/>
                  <w:tcBorders>
                    <w:start w:sz="5.599999904632568" w:val="single" w:color="#221F1F"/>
                    <w:top w:sz="5.599999904632568" w:val="single" w:color="#221F1F"/>
                    <w:end w:sz="5.599999904632568" w:val="single" w:color="#221F1F"/>
                    <w:bottom w:sz="5.59999990463256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74" w:right="0" w:firstLine="0"/>
                    <w:jc w:val="left"/>
                  </w:pPr>
                  <w:r>
                    <w:rPr>
                      <w:rFonts w:ascii="Dinak04" w:hAnsi="Dinak04" w:eastAsia="Dinak04"/>
                      <w:b w:val="0"/>
                      <w:i w:val="0"/>
                      <w:color w:val="221F1F"/>
                      <w:sz w:val="25"/>
                    </w:rPr>
                    <w:t>v.fh:</w:t>
                  </w:r>
                  <w:r>
                    <w:rPr>
                      <w:rFonts w:ascii="Dinak03" w:hAnsi="Dinak03" w:eastAsia="Dinak03"/>
                      <w:b w:val="0"/>
                      <w:i w:val="0"/>
                      <w:color w:val="221F1F"/>
                      <w:sz w:val="24"/>
                    </w:rPr>
                    <w:t xml:space="preserve"> &lt;u;g;gpay; khwpyp/ gpsh=;f; khwpyp.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2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86" w:firstLine="0"/>
              <w:jc w:val="righ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5. </w:t>
            </w:r>
          </w:p>
        </w:tc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1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gupkhzj;jpd; xUgoj;jhd bewpKiw vd;why; vd;d&gt; vLj;Jf;fhl;L jUf.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278" w:right="576" w:firstLine="0"/>
        <w:jc w:val="left"/>
      </w:pP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xU rkd;ghl;oy; cs;s xt;bthU cWg;g[fspd; gupkhz=;fSk; rkkhFk;. ,Jnt </w:t>
      </w:r>
      <w:r>
        <w:rPr>
          <w:rFonts w:ascii="Dinak03" w:hAnsi="Dinak03" w:eastAsia="Dinak03"/>
          <w:b w:val="0"/>
          <w:i w:val="0"/>
          <w:color w:val="221F1F"/>
          <w:sz w:val="24"/>
        </w:rPr>
        <w:t>gupkhz=;fspd; xUgoj;jhd bewpKiwahFk;.</w:t>
      </w:r>
    </w:p>
    <w:p>
      <w:pPr>
        <w:autoSpaceDN w:val="0"/>
        <w:tabs>
          <w:tab w:pos="2040" w:val="left"/>
        </w:tabs>
        <w:autoSpaceDE w:val="0"/>
        <w:widowControl/>
        <w:spacing w:line="258" w:lineRule="exact" w:before="46" w:after="0"/>
        <w:ind w:left="1278" w:right="2304" w:firstLine="0"/>
        <w:jc w:val="left"/>
      </w:pPr>
      <w:r>
        <w:rPr>
          <w:rFonts w:ascii="Dinak04" w:hAnsi="Dinak04" w:eastAsia="Dinak04"/>
          <w:b w:val="0"/>
          <w:i w:val="0"/>
          <w:color w:val="221F1F"/>
          <w:sz w:val="25"/>
        </w:rPr>
        <w:t>v.fh: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v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= 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u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+ 2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as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vd;w rkd;ghl;oy;/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[LT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–1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]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= [LT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–1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]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+ [LT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] [L]   </w:t>
      </w:r>
      <w:r>
        <w:rPr>
          <w:rFonts w:ascii="SymbolMT" w:hAnsi="SymbolMT" w:eastAsia="SymbolMT"/>
          <w:b w:val="0"/>
          <w:i w:val="0"/>
          <w:color w:val="221F1F"/>
          <w:sz w:val="23"/>
        </w:rPr>
        <w:t>Þ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 [L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] = [L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] + [L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]</w:t>
      </w:r>
    </w:p>
    <w:p>
      <w:pPr>
        <w:autoSpaceDN w:val="0"/>
        <w:autoSpaceDE w:val="0"/>
        <w:widowControl/>
        <w:spacing w:line="240" w:lineRule="auto" w:before="130" w:after="48"/>
        <w:ind w:left="0" w:right="3916" w:firstLine="0"/>
        <w:jc w:val="right"/>
      </w:pPr>
      <w:r>
        <w:rPr>
          <w:rFonts w:ascii="Dinak17" w:hAnsi="Dinak17" w:eastAsia="Dinak17"/>
          <w:b w:val="0"/>
          <w:i w:val="0"/>
          <w:color w:val="221F1F"/>
          <w:sz w:val="28"/>
        </w:rPr>
        <w:t xml:space="preserve"> TLjy; tpdhf;fs;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0.0" w:type="dxa"/>
      </w:tblPr>
      <w:tblGrid>
        <w:gridCol w:w="5100"/>
        <w:gridCol w:w="5100"/>
      </w:tblGrid>
      <w:tr>
        <w:trPr>
          <w:trHeight w:hRule="exact" w:val="352"/>
        </w:trPr>
        <w:tc>
          <w:tcPr>
            <w:tcW w:type="dxa" w:w="430"/>
            <w:tcBorders>
              <w:top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1. </w:t>
            </w:r>
          </w:p>
        </w:tc>
        <w:tc>
          <w:tcPr>
            <w:tcW w:type="dxa" w:w="8372"/>
            <w:tcBorders>
              <w:top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1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xspahz;L tiuaW.</w:t>
            </w:r>
          </w:p>
        </w:tc>
      </w:tr>
    </w:tbl>
    <w:p>
      <w:pPr>
        <w:autoSpaceDN w:val="0"/>
        <w:autoSpaceDE w:val="0"/>
        <w:widowControl/>
        <w:spacing w:line="266" w:lineRule="auto" w:before="10" w:after="0"/>
        <w:ind w:left="1278" w:right="2592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btw;wplj;jpy; xspahdJ xU Mz;oy; flf;Fk; bjhiyt[. </w:t>
      </w: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1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xspahz;L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= 9.467×10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15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m</w:t>
      </w:r>
    </w:p>
    <w:p>
      <w:pPr>
        <w:sectPr>
          <w:pgSz w:w="10205" w:h="13606"/>
          <w:pgMar w:top="144" w:right="4" w:bottom="614" w:left="0" w:header="720" w:footer="720" w:gutter="0"/>
          <w:cols w:space="720" w:num="1" w:equalWidth="0">
            <w:col w:w="10200" w:space="0"/>
            <w:col w:w="10204" w:space="0"/>
            <w:col w:w="10200" w:space="0"/>
            <w:col w:w="10204" w:space="0"/>
            <w:col w:w="10200" w:space="0"/>
            <w:col w:w="10204" w:space="0"/>
            <w:col w:w="9648" w:space="0"/>
            <w:col w:w="8708" w:space="0"/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14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1422400</wp:posOffset>
            </wp:positionV>
            <wp:extent cx="304800" cy="1905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2184400</wp:posOffset>
            </wp:positionV>
            <wp:extent cx="304800" cy="1905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164"/>
        <w:ind w:left="0" w:right="5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01800" cy="2921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402"/>
        <w:gridCol w:w="3402"/>
        <w:gridCol w:w="3402"/>
      </w:tblGrid>
      <w:tr>
        <w:trPr>
          <w:trHeight w:hRule="exact" w:val="34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2.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thdpay; myF tiuaW. 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352" w:firstLine="0"/>
              <w:jc w:val="right"/>
            </w:pPr>
            <w:r>
              <w:rPr>
                <w:rFonts w:ascii="ArialNarrow" w:hAnsi="ArialNarrow" w:eastAsia="ArialNarrow"/>
                <w:b w:val="0"/>
                <w:i w:val="0"/>
                <w:color w:val="FFFFFF"/>
                <w:sz w:val="21"/>
              </w:rPr>
              <w:t>MAR-20</w:t>
            </w:r>
          </w:p>
        </w:tc>
      </w:tr>
    </w:tbl>
    <w:p>
      <w:pPr>
        <w:autoSpaceDN w:val="0"/>
        <w:autoSpaceDE w:val="0"/>
        <w:widowControl/>
        <w:spacing w:line="264" w:lineRule="auto" w:before="18" w:after="44"/>
        <w:ind w:left="1220" w:right="1296" w:firstLine="0"/>
        <w:jc w:val="left"/>
      </w:pP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g[tpapypUe;J Nupadpd; ruhrup bjhiyt[ xU thdpay; myF vdg;gLk;. </w:t>
      </w:r>
      <w:r>
        <w:rPr>
          <w:rFonts w:ascii="Wingdings2" w:hAnsi="Wingdings2" w:eastAsia="Wingdings2"/>
          <w:b w:val="0"/>
          <w:i w:val="0"/>
          <w:color w:val="221F1F"/>
          <w:sz w:val="24"/>
        </w:rPr>
        <w:t>Ë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 1 thdpay; myF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(A.U) = 1.496×10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11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2551"/>
        <w:gridCol w:w="2551"/>
        <w:gridCol w:w="2551"/>
        <w:gridCol w:w="2551"/>
      </w:tblGrid>
      <w:tr>
        <w:trPr>
          <w:trHeight w:hRule="exact" w:val="349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82" w:firstLine="0"/>
              <w:jc w:val="righ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3. 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4" w:lineRule="auto" w:before="42" w:after="0"/>
              <w:ind w:left="12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xU ,aw;gpay; mst[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x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 =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x=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>a b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 xml:space="preserve">2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>c d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vdf; bfhLf;fg;gl;Ls;sJ.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a, b, c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kw;Wk;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d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?I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mstpLjypy; Vw;gLk; tpGf;fhl;Lg; gpiHfs; Kiwna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4%, 2%, 3%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kw;Wk;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1%</w:t>
            </w:r>
          </w:p>
          <w:p>
            <w:pPr>
              <w:autoSpaceDN w:val="0"/>
              <w:tabs>
                <w:tab w:pos="158" w:val="left"/>
                <w:tab w:pos="2708" w:val="left"/>
                <w:tab w:pos="4398" w:val="left"/>
              </w:tabs>
              <w:autoSpaceDE w:val="0"/>
              <w:widowControl/>
              <w:spacing w:line="557" w:lineRule="auto" w:before="0" w:after="0"/>
              <w:ind w:left="12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vdpy;/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x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?d; tpGf;fhl;Lg; gpiHiaf; fhz;f.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x=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>a b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 xml:space="preserve">2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a b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>c d</w:t>
            </w:r>
          </w:p>
          <w:p>
            <w:pPr>
              <w:autoSpaceDN w:val="0"/>
              <w:autoSpaceDE w:val="0"/>
              <w:widowControl/>
              <w:spacing w:line="509" w:lineRule="auto" w:before="240" w:after="0"/>
              <w:ind w:left="150" w:right="847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x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7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</w:p>
          <w:p>
            <w:pPr>
              <w:autoSpaceDN w:val="0"/>
              <w:autoSpaceDE w:val="0"/>
              <w:widowControl/>
              <w:spacing w:line="233" w:lineRule="auto" w:before="52" w:after="0"/>
              <w:ind w:left="25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x</w:t>
            </w:r>
          </w:p>
          <w:p>
            <w:pPr>
              <w:autoSpaceDN w:val="0"/>
              <w:autoSpaceDE w:val="0"/>
              <w:widowControl/>
              <w:spacing w:line="362" w:lineRule="auto" w:before="98" w:after="0"/>
              <w:ind w:left="2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1 1%</w:t>
            </w:r>
          </w:p>
          <w:p>
            <w:pPr>
              <w:autoSpaceDN w:val="0"/>
              <w:autoSpaceDE w:val="0"/>
              <w:widowControl/>
              <w:spacing w:line="773" w:lineRule="auto" w:before="0" w:after="0"/>
              <w:ind w:left="288" w:right="82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2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=</w:t>
            </w:r>
          </w:p>
          <w:p>
            <w:pPr>
              <w:autoSpaceDN w:val="0"/>
              <w:autoSpaceDE w:val="0"/>
              <w:widowControl/>
              <w:spacing w:line="317" w:lineRule="auto" w:before="0" w:after="0"/>
              <w:ind w:left="454" w:right="7920" w:hanging="138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x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a b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47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c d</w:t>
            </w:r>
          </w:p>
          <w:p>
            <w:pPr>
              <w:autoSpaceDN w:val="0"/>
              <w:tabs>
                <w:tab w:pos="600" w:val="left"/>
                <w:tab w:pos="804" w:val="left"/>
              </w:tabs>
              <w:autoSpaceDE w:val="0"/>
              <w:widowControl/>
              <w:spacing w:line="610" w:lineRule="auto" w:before="0" w:after="0"/>
              <w:ind w:left="574" w:right="77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100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tabs>
                <w:tab w:pos="940" w:val="left"/>
                <w:tab w:pos="942" w:val="left"/>
                <w:tab w:pos="1090" w:val="left"/>
                <w:tab w:pos="1210" w:val="left"/>
                <w:tab w:pos="1366" w:val="left"/>
              </w:tabs>
              <w:autoSpaceDE w:val="0"/>
              <w:widowControl/>
              <w:spacing w:line="533" w:lineRule="auto" w:before="0" w:after="0"/>
              <w:ind w:left="884" w:right="460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=  (2×4%) + (3×2%) + (1×3%) +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</w:p>
          <w:p>
            <w:pPr>
              <w:autoSpaceDN w:val="0"/>
              <w:tabs>
                <w:tab w:pos="1506" w:val="left"/>
                <w:tab w:pos="1674" w:val="left"/>
                <w:tab w:pos="1810" w:val="left"/>
                <w:tab w:pos="2176" w:val="left"/>
                <w:tab w:pos="2326" w:val="left"/>
                <w:tab w:pos="2384" w:val="left"/>
                <w:tab w:pos="2410" w:val="left"/>
              </w:tabs>
              <w:autoSpaceDE w:val="0"/>
              <w:widowControl/>
              <w:spacing w:line="533" w:lineRule="auto" w:before="0" w:after="0"/>
              <w:ind w:left="1436" w:right="604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a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a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100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+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448" w:right="604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x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0" w:right="564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1 1%</w:t>
            </w:r>
          </w:p>
          <w:p>
            <w:pPr>
              <w:autoSpaceDN w:val="0"/>
              <w:autoSpaceDE w:val="0"/>
              <w:widowControl/>
              <w:spacing w:line="571" w:lineRule="auto" w:before="0" w:after="0"/>
              <w:ind w:left="2448" w:right="604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2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x</w:t>
            </w:r>
          </w:p>
          <w:p>
            <w:pPr>
              <w:autoSpaceDN w:val="0"/>
              <w:tabs>
                <w:tab w:pos="2688" w:val="left"/>
                <w:tab w:pos="2710" w:val="left"/>
              </w:tabs>
              <w:autoSpaceDE w:val="0"/>
              <w:widowControl/>
              <w:spacing w:line="353" w:lineRule="auto" w:before="0" w:after="0"/>
              <w:ind w:left="2626" w:right="56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3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c d</w:t>
            </w:r>
          </w:p>
          <w:p>
            <w:pPr>
              <w:autoSpaceDN w:val="0"/>
              <w:tabs>
                <w:tab w:pos="2808" w:val="left"/>
              </w:tabs>
              <w:autoSpaceDE w:val="0"/>
              <w:widowControl/>
              <w:spacing w:line="262" w:lineRule="auto" w:before="0" w:after="0"/>
              <w:ind w:left="2774" w:right="547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100</w:t>
            </w:r>
          </w:p>
          <w:p>
            <w:pPr>
              <w:autoSpaceDN w:val="0"/>
              <w:tabs>
                <w:tab w:pos="3078" w:val="left"/>
                <w:tab w:pos="3118" w:val="left"/>
                <w:tab w:pos="3176" w:val="left"/>
              </w:tabs>
              <w:autoSpaceDE w:val="0"/>
              <w:widowControl/>
              <w:spacing w:line="245" w:lineRule="auto" w:before="0" w:after="0"/>
              <w:ind w:left="2914" w:right="532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b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=</w:t>
            </w:r>
          </w:p>
          <w:p>
            <w:pPr>
              <w:autoSpaceDN w:val="0"/>
              <w:autoSpaceDE w:val="0"/>
              <w:widowControl/>
              <w:spacing w:line="382" w:lineRule="auto" w:before="0" w:after="0"/>
              <w:ind w:left="3326" w:right="5040" w:hanging="11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100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</w:p>
          <w:p>
            <w:pPr>
              <w:autoSpaceDN w:val="0"/>
              <w:autoSpaceDE w:val="0"/>
              <w:widowControl/>
              <w:spacing w:line="305" w:lineRule="auto" w:before="0" w:after="0"/>
              <w:ind w:left="3456" w:right="499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495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a</w:t>
            </w:r>
          </w:p>
          <w:p>
            <w:pPr>
              <w:autoSpaceDN w:val="0"/>
              <w:autoSpaceDE w:val="0"/>
              <w:widowControl/>
              <w:spacing w:line="252" w:lineRule="auto" w:before="0" w:after="0"/>
              <w:ind w:left="3600" w:right="47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 xml:space="preserve">+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a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</w:p>
          <w:p>
            <w:pPr>
              <w:autoSpaceDN w:val="0"/>
              <w:autoSpaceDE w:val="0"/>
              <w:widowControl/>
              <w:spacing w:line="269" w:lineRule="auto" w:before="0" w:after="0"/>
              <w:ind w:left="3888" w:right="435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100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45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</w:p>
          <w:p>
            <w:pPr>
              <w:autoSpaceDN w:val="0"/>
              <w:autoSpaceDE w:val="0"/>
              <w:widowControl/>
              <w:spacing w:line="509" w:lineRule="auto" w:before="0" w:after="0"/>
              <w:ind w:left="4062" w:right="456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x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45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</w:p>
          <w:p>
            <w:pPr>
              <w:autoSpaceDN w:val="0"/>
              <w:tabs>
                <w:tab w:pos="4162" w:val="left"/>
                <w:tab w:pos="4196" w:val="left"/>
              </w:tabs>
              <w:autoSpaceDE w:val="0"/>
              <w:widowControl/>
              <w:spacing w:line="264" w:lineRule="auto" w:before="0" w:after="0"/>
              <w:ind w:left="4124" w:right="432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c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x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c</w:t>
            </w:r>
          </w:p>
          <w:p>
            <w:pPr>
              <w:autoSpaceDN w:val="0"/>
              <w:autoSpaceDE w:val="0"/>
              <w:widowControl/>
              <w:spacing w:line="362" w:lineRule="auto" w:before="66" w:after="0"/>
              <w:ind w:left="0" w:right="39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1 1%</w:t>
            </w:r>
          </w:p>
          <w:p>
            <w:pPr>
              <w:autoSpaceDN w:val="0"/>
              <w:autoSpaceDE w:val="0"/>
              <w:widowControl/>
              <w:spacing w:line="770" w:lineRule="auto" w:before="0" w:after="0"/>
              <w:ind w:left="4176" w:right="43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2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=</w:t>
            </w:r>
          </w:p>
          <w:p>
            <w:pPr>
              <w:autoSpaceDN w:val="0"/>
              <w:tabs>
                <w:tab w:pos="4348" w:val="left"/>
                <w:tab w:pos="4364" w:val="left"/>
                <w:tab w:pos="4384" w:val="left"/>
              </w:tabs>
              <w:autoSpaceDE w:val="0"/>
              <w:widowControl/>
              <w:spacing w:line="326" w:lineRule="auto" w:before="0" w:after="0"/>
              <w:ind w:left="4226" w:right="4032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x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a b</w:t>
            </w:r>
          </w:p>
          <w:p>
            <w:pPr>
              <w:autoSpaceDN w:val="0"/>
              <w:autoSpaceDE w:val="0"/>
              <w:widowControl/>
              <w:spacing w:line="506" w:lineRule="auto" w:before="0" w:after="0"/>
              <w:ind w:left="0" w:right="397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c d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</w:p>
          <w:p>
            <w:pPr>
              <w:autoSpaceDN w:val="0"/>
              <w:tabs>
                <w:tab w:pos="4512" w:val="left"/>
              </w:tabs>
              <w:autoSpaceDE w:val="0"/>
              <w:widowControl/>
              <w:spacing w:line="626" w:lineRule="auto" w:before="0" w:after="0"/>
              <w:ind w:left="4484" w:right="38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100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100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tabs>
                <w:tab w:pos="4716" w:val="left"/>
              </w:tabs>
              <w:autoSpaceDE w:val="0"/>
              <w:widowControl/>
              <w:spacing w:line="338" w:lineRule="auto" w:before="0" w:after="0"/>
              <w:ind w:left="4562" w:right="388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 xml:space="preserve">+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52" w:lineRule="auto" w:before="0" w:after="0"/>
              <w:ind w:left="4608" w:right="39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</w:p>
          <w:p>
            <w:pPr>
              <w:autoSpaceDN w:val="0"/>
              <w:tabs>
                <w:tab w:pos="4850" w:val="left"/>
                <w:tab w:pos="4854" w:val="left"/>
                <w:tab w:pos="4860" w:val="left"/>
              </w:tabs>
              <w:autoSpaceDE w:val="0"/>
              <w:widowControl/>
              <w:spacing w:line="334" w:lineRule="auto" w:before="0" w:after="0"/>
              <w:ind w:left="4796" w:right="374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 xml:space="preserve">=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3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896" w:right="360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+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</w:p>
          <w:p>
            <w:pPr>
              <w:autoSpaceDN w:val="0"/>
              <w:autoSpaceDE w:val="0"/>
              <w:widowControl/>
              <w:spacing w:line="444" w:lineRule="auto" w:before="0" w:after="0"/>
              <w:ind w:left="4896" w:right="3456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355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b</w:t>
            </w:r>
          </w:p>
          <w:p>
            <w:pPr>
              <w:autoSpaceDN w:val="0"/>
              <w:autoSpaceDE w:val="0"/>
              <w:widowControl/>
              <w:spacing w:line="389" w:lineRule="auto" w:before="0" w:after="0"/>
              <w:ind w:left="5040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2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b</w:t>
            </w:r>
          </w:p>
          <w:p>
            <w:pPr>
              <w:autoSpaceDN w:val="0"/>
              <w:tabs>
                <w:tab w:pos="5278" w:val="left"/>
                <w:tab w:pos="5314" w:val="left"/>
              </w:tabs>
              <w:autoSpaceDE w:val="0"/>
              <w:widowControl/>
              <w:spacing w:line="266" w:lineRule="auto" w:before="0" w:after="0"/>
              <w:ind w:left="5188" w:right="316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3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tabs>
                <w:tab w:pos="5348" w:val="left"/>
                <w:tab w:pos="5418" w:val="left"/>
                <w:tab w:pos="5448" w:val="left"/>
              </w:tabs>
              <w:autoSpaceDE w:val="0"/>
              <w:widowControl/>
              <w:spacing w:line="278" w:lineRule="auto" w:before="0" w:after="0"/>
              <w:ind w:left="5326" w:right="28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2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a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100</w:t>
            </w:r>
          </w:p>
          <w:p>
            <w:pPr>
              <w:autoSpaceDN w:val="0"/>
              <w:autoSpaceDE w:val="0"/>
              <w:widowControl/>
              <w:spacing w:line="329" w:lineRule="auto" w:before="0" w:after="0"/>
              <w:ind w:left="0" w:right="30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</w:p>
          <w:p>
            <w:pPr>
              <w:autoSpaceDN w:val="0"/>
              <w:tabs>
                <w:tab w:pos="5678" w:val="left"/>
                <w:tab w:pos="5720" w:val="left"/>
                <w:tab w:pos="5816" w:val="left"/>
              </w:tabs>
              <w:autoSpaceDE w:val="0"/>
              <w:widowControl/>
              <w:spacing w:line="300" w:lineRule="auto" w:before="0" w:after="0"/>
              <w:ind w:left="5608" w:right="2592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d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100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  <w:r>
              <w:br/>
            </w:r>
          </w:p>
          <w:p>
            <w:pPr>
              <w:autoSpaceDN w:val="0"/>
              <w:tabs>
                <w:tab w:pos="5966" w:val="left"/>
              </w:tabs>
              <w:autoSpaceDE w:val="0"/>
              <w:widowControl/>
              <w:spacing w:line="317" w:lineRule="auto" w:before="0" w:after="0"/>
              <w:ind w:left="5862" w:right="259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+</w:t>
            </w:r>
          </w:p>
          <w:p>
            <w:pPr>
              <w:autoSpaceDN w:val="0"/>
              <w:tabs>
                <w:tab w:pos="6088" w:val="left"/>
                <w:tab w:pos="6152" w:val="left"/>
              </w:tabs>
              <w:autoSpaceDE w:val="0"/>
              <w:widowControl/>
              <w:spacing w:line="290" w:lineRule="auto" w:before="0" w:after="0"/>
              <w:ind w:left="5998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100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br/>
            </w:r>
          </w:p>
          <w:p>
            <w:pPr>
              <w:autoSpaceDN w:val="0"/>
              <w:tabs>
                <w:tab w:pos="6290" w:val="left"/>
              </w:tabs>
              <w:autoSpaceDE w:val="0"/>
              <w:widowControl/>
              <w:spacing w:line="362" w:lineRule="auto" w:before="0" w:after="0"/>
              <w:ind w:left="6238" w:right="230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+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</w:p>
          <w:p>
            <w:pPr>
              <w:autoSpaceDN w:val="0"/>
              <w:tabs>
                <w:tab w:pos="6424" w:val="left"/>
                <w:tab w:pos="6430" w:val="left"/>
              </w:tabs>
              <w:autoSpaceDE w:val="0"/>
              <w:widowControl/>
              <w:spacing w:line="245" w:lineRule="auto" w:before="0" w:after="0"/>
              <w:ind w:left="6358" w:right="216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c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c</w:t>
            </w:r>
          </w:p>
          <w:p>
            <w:pPr>
              <w:autoSpaceDN w:val="0"/>
              <w:tabs>
                <w:tab w:pos="6584" w:val="left"/>
              </w:tabs>
              <w:autoSpaceDE w:val="0"/>
              <w:widowControl/>
              <w:spacing w:line="314" w:lineRule="auto" w:before="0" w:after="0"/>
              <w:ind w:left="6538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3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</w:p>
          <w:p>
            <w:pPr>
              <w:autoSpaceDN w:val="0"/>
              <w:tabs>
                <w:tab w:pos="6718" w:val="left"/>
              </w:tabs>
              <w:autoSpaceDE w:val="0"/>
              <w:widowControl/>
              <w:spacing w:line="247" w:lineRule="auto" w:before="0" w:after="0"/>
              <w:ind w:left="6686" w:right="158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100</w:t>
            </w:r>
          </w:p>
          <w:p>
            <w:pPr>
              <w:autoSpaceDN w:val="0"/>
              <w:tabs>
                <w:tab w:pos="6826" w:val="left"/>
                <w:tab w:pos="6990" w:val="left"/>
                <w:tab w:pos="7086" w:val="left"/>
              </w:tabs>
              <w:autoSpaceDE w:val="0"/>
              <w:widowControl/>
              <w:spacing w:line="245" w:lineRule="auto" w:before="0" w:after="0"/>
              <w:ind w:left="6752" w:right="144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b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b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  <w:r>
              <w:br/>
            </w:r>
          </w:p>
          <w:p>
            <w:pPr>
              <w:autoSpaceDN w:val="0"/>
              <w:autoSpaceDE w:val="0"/>
              <w:widowControl/>
              <w:spacing w:line="871" w:lineRule="auto" w:before="0" w:after="0"/>
              <w:ind w:left="0" w:right="10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100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+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0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</w:p>
          <w:p>
            <w:pPr>
              <w:autoSpaceDN w:val="0"/>
              <w:tabs>
                <w:tab w:pos="7772" w:val="left"/>
              </w:tabs>
              <w:autoSpaceDE w:val="0"/>
              <w:widowControl/>
              <w:spacing w:line="362" w:lineRule="auto" w:before="0" w:after="0"/>
              <w:ind w:left="7642" w:right="72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+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</w:p>
          <w:p>
            <w:pPr>
              <w:autoSpaceDN w:val="0"/>
              <w:tabs>
                <w:tab w:pos="7912" w:val="left"/>
              </w:tabs>
              <w:autoSpaceDE w:val="0"/>
              <w:widowControl/>
              <w:spacing w:line="245" w:lineRule="auto" w:before="0" w:after="0"/>
              <w:ind w:left="7828" w:right="57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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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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d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d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63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∆</w:t>
            </w:r>
          </w:p>
          <w:p>
            <w:pPr>
              <w:autoSpaceDN w:val="0"/>
              <w:tabs>
                <w:tab w:pos="8098" w:val="left"/>
              </w:tabs>
              <w:autoSpaceDE w:val="0"/>
              <w:widowControl/>
              <w:spacing w:line="391" w:lineRule="auto" w:before="0" w:after="0"/>
              <w:ind w:left="8036" w:right="432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c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</w:p>
          <w:p>
            <w:pPr>
              <w:autoSpaceDN w:val="0"/>
              <w:tabs>
                <w:tab w:pos="8232" w:val="left"/>
              </w:tabs>
              <w:autoSpaceDE w:val="0"/>
              <w:widowControl/>
              <w:spacing w:line="257" w:lineRule="auto" w:before="0" w:after="0"/>
              <w:ind w:left="8106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c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100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00" w:right="0" w:hanging="34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×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100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</w:p>
          <w:p>
            <w:pPr>
              <w:autoSpaceDN w:val="0"/>
              <w:autoSpaceDE w:val="0"/>
              <w:widowControl/>
              <w:spacing w:line="233" w:lineRule="auto" w:before="858" w:after="0"/>
              <w:ind w:left="8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=  8% + 6% + 3% + 0.5%  =  17.5%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9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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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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+</w:t>
            </w:r>
          </w:p>
        </w:tc>
      </w:tr>
    </w:tbl>
    <w:p>
      <w:pPr>
        <w:autoSpaceDN w:val="0"/>
        <w:autoSpaceDE w:val="0"/>
        <w:widowControl/>
        <w:spacing w:line="250" w:lineRule="auto" w:before="78" w:after="42"/>
        <w:ind w:left="122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3"/>
        </w:rPr>
        <w:t xml:space="preserve">x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-</w:t>
      </w:r>
      <w:r>
        <w:rPr>
          <w:rFonts w:ascii="Dinak03" w:hAnsi="Dinak03" w:eastAsia="Dinak03"/>
          <w:b w:val="0"/>
          <w:i w:val="0"/>
          <w:color w:val="221F1F"/>
          <w:sz w:val="24"/>
        </w:rPr>
        <w:t xml:space="preserve">d; tpGf;fhl;Lg; gpiH 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= 17.5%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10205"/>
      </w:tblGrid>
      <w:tr>
        <w:trPr>
          <w:trHeight w:hRule="exact" w:val="2452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245" w:lineRule="auto" w:before="40" w:after="0"/>
              <w:ind w:left="38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4. </w:t>
            </w:r>
            <w:r>
              <w:tab/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nrhdhu; fUtp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(SONAR)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bghUj;jg;gl;l xU ePu;@H;fp fg;gypypUe;J mDg;gg;gl;l </w:t>
            </w:r>
          </w:p>
          <w:p>
            <w:pPr>
              <w:autoSpaceDN w:val="0"/>
              <w:tabs>
                <w:tab w:pos="560" w:val="left"/>
                <w:tab w:pos="840" w:val="left"/>
                <w:tab w:pos="8456" w:val="left"/>
              </w:tabs>
              <w:autoSpaceDE w:val="0"/>
              <w:widowControl/>
              <w:spacing w:line="1090" w:lineRule="exact" w:before="0" w:after="0"/>
              <w:ind w:left="380" w:right="288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5. </w:t>
            </w:r>
            <w:r>
              <w:rPr>
                <w:rFonts w:ascii="Helvetica" w:hAnsi="Helvetica" w:eastAsia="Helvetica"/>
                <w:b/>
                <w:i w:val="0"/>
                <w:color w:val="FF0000"/>
                <w:sz w:val="156"/>
              </w:rPr>
              <w:t xml:space="preserve">Tnkalvi.Net 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xU tl;lj;jpd; Muk;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3.12 m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vdpy;/ mjd; gug;ig Kf;fpa vz;QUf;fspy; </w:t>
            </w:r>
            <w:r>
              <w:tab/>
            </w:r>
            <w:r>
              <w:rPr>
                <w:rFonts w:ascii="ArialNarrow" w:hAnsi="ArialNarrow" w:eastAsia="ArialNarrow"/>
                <w:b w:val="0"/>
                <w:i w:val="0"/>
                <w:color w:val="FFFFFF"/>
                <w:sz w:val="21"/>
              </w:rPr>
              <w:t>MAR-22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1220" w:right="0" w:firstLine="0"/>
        <w:jc w:val="left"/>
      </w:pPr>
      <w:r>
        <w:rPr>
          <w:rFonts w:ascii="Dinak04" w:hAnsi="Dinak04" w:eastAsia="Dinak04"/>
          <w:b w:val="0"/>
          <w:i w:val="0"/>
          <w:color w:val="221F1F"/>
          <w:sz w:val="25"/>
        </w:rPr>
        <w:t>fzf;fpLf.</w:t>
      </w:r>
    </w:p>
    <w:p>
      <w:pPr>
        <w:autoSpaceDN w:val="0"/>
        <w:autoSpaceDE w:val="0"/>
        <w:widowControl/>
        <w:spacing w:line="230" w:lineRule="auto" w:before="0" w:after="0"/>
        <w:ind w:left="1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r = 3.12 m ;  A = ?</w:t>
      </w:r>
    </w:p>
    <w:p>
      <w:pPr>
        <w:autoSpaceDN w:val="0"/>
        <w:autoSpaceDE w:val="0"/>
        <w:widowControl/>
        <w:spacing w:line="318" w:lineRule="exact" w:before="0" w:after="28"/>
        <w:ind w:left="2226" w:right="331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A  =  </w:t>
      </w:r>
      <w:r>
        <w:rPr>
          <w:rFonts w:ascii="SymbolMT" w:hAnsi="SymbolMT" w:eastAsia="SymbolMT"/>
          <w:b w:val="0"/>
          <w:i w:val="0"/>
          <w:color w:val="221F1F"/>
          <w:sz w:val="23"/>
        </w:rPr>
        <w:t>p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r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= 3.14 × 3.12 × 3.12 = 30.57 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m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A  =  30.6 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m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(3 </w:t>
      </w:r>
      <w:r>
        <w:rPr>
          <w:rFonts w:ascii="Dinak03" w:hAnsi="Dinak03" w:eastAsia="Dinak03"/>
          <w:b w:val="0"/>
          <w:i w:val="0"/>
          <w:color w:val="221F1F"/>
          <w:sz w:val="24"/>
        </w:rPr>
        <w:t>,yf;fk; Kf;fpa vz;QUtpy;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402"/>
        <w:gridCol w:w="3402"/>
        <w:gridCol w:w="3402"/>
      </w:tblGrid>
      <w:tr>
        <w:trPr>
          <w:trHeight w:hRule="exact" w:val="332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82" w:firstLine="0"/>
              <w:jc w:val="righ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6. 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8" w:after="0"/>
              <w:ind w:left="1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E = mc</w:t>
            </w:r>
            <w:r>
              <w:rPr>
                <w:w w:val="98.38125109672546"/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2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vd;w rkd;ghl;il gupkhz Kiwapy; rupghu;f;f.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352" w:firstLine="0"/>
              <w:jc w:val="right"/>
            </w:pPr>
            <w:r>
              <w:rPr>
                <w:rFonts w:ascii="ArialNarrow" w:hAnsi="ArialNarrow" w:eastAsia="ArialNarrow"/>
                <w:b w:val="0"/>
                <w:i w:val="0"/>
                <w:color w:val="FFFFFF"/>
                <w:sz w:val="21"/>
              </w:rPr>
              <w:t>JUN-20</w:t>
            </w:r>
          </w:p>
        </w:tc>
      </w:tr>
    </w:tbl>
    <w:p>
      <w:pPr>
        <w:autoSpaceDN w:val="0"/>
        <w:tabs>
          <w:tab w:pos="1658" w:val="left"/>
          <w:tab w:pos="2240" w:val="left"/>
        </w:tabs>
        <w:autoSpaceDE w:val="0"/>
        <w:widowControl/>
        <w:spacing w:line="271" w:lineRule="auto" w:before="4" w:after="40"/>
        <w:ind w:left="1220" w:right="316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E  =  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mc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ML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 =  [M] [LT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–1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]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ML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= ML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–2 </w:t>
      </w:r>
      <w:r>
        <w:br/>
      </w:r>
      <w:r>
        <w:rPr>
          <w:rFonts w:ascii="Dinak03" w:hAnsi="Dinak03" w:eastAsia="Dinak03"/>
          <w:b w:val="0"/>
          <w:i w:val="0"/>
          <w:color w:val="221F1F"/>
          <w:sz w:val="24"/>
        </w:rPr>
        <w:t>,Ug[w=;fspYk; gupkhz=;fs; rkk;. vdnt rkd;ghL rup.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402"/>
        <w:gridCol w:w="3402"/>
        <w:gridCol w:w="3402"/>
      </w:tblGrid>
      <w:tr>
        <w:trPr>
          <w:trHeight w:hRule="exact" w:val="32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82" w:firstLine="0"/>
              <w:jc w:val="righ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7. </w:t>
            </w:r>
          </w:p>
        </w:tc>
        <w:tc>
          <w:tcPr>
            <w:tcW w:type="dxa" w:w="7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1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v = u + at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rkd;ghl;il gupkhz Kiwapy; rupahdjh vdf; fhz;f.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52" w:firstLine="0"/>
              <w:jc w:val="right"/>
            </w:pPr>
            <w:r>
              <w:rPr>
                <w:rFonts w:ascii="ArialNarrow" w:hAnsi="ArialNarrow" w:eastAsia="ArialNarrow"/>
                <w:b w:val="0"/>
                <w:i w:val="0"/>
                <w:color w:val="FFFFFF"/>
                <w:sz w:val="21"/>
              </w:rPr>
              <w:t>SEP-21</w:t>
            </w:r>
          </w:p>
        </w:tc>
      </w:tr>
    </w:tbl>
    <w:p>
      <w:pPr>
        <w:autoSpaceDN w:val="0"/>
        <w:tabs>
          <w:tab w:pos="1962" w:val="left"/>
          <w:tab w:pos="1964" w:val="left"/>
          <w:tab w:pos="2278" w:val="left"/>
        </w:tabs>
        <w:autoSpaceDE w:val="0"/>
        <w:widowControl/>
        <w:spacing w:line="266" w:lineRule="auto" w:before="6" w:after="0"/>
        <w:ind w:left="1220" w:right="1152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v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= 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u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+ 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 xml:space="preserve">at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–1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= 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–1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+ [LT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] [T]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–1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= 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–1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+ 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–1 </w:t>
      </w:r>
      <w:r>
        <w:br/>
      </w:r>
      <w:r>
        <w:rPr>
          <w:rFonts w:ascii="Dinak03" w:hAnsi="Dinak03" w:eastAsia="Dinak03"/>
          <w:b w:val="0"/>
          <w:i w:val="0"/>
          <w:color w:val="221F1F"/>
          <w:sz w:val="24"/>
        </w:rPr>
        <w:t>,Ug[w=;fspYk; gupkhz=;fs; rkk;. vdnt rkd;ghL gupkhz Kiwg;go rup.</w:t>
      </w:r>
    </w:p>
    <w:p>
      <w:pPr>
        <w:sectPr>
          <w:pgSz w:w="10205" w:h="13606"/>
          <w:pgMar w:top="140" w:right="0" w:bottom="562" w:left="0" w:header="720" w:footer="720" w:gutter="0"/>
          <w:cols w:space="720" w:num="1" w:equalWidth="0">
            <w:col w:w="10204" w:space="0"/>
            <w:col w:w="10200" w:space="0"/>
            <w:col w:w="10204" w:space="0"/>
            <w:col w:w="10200" w:space="0"/>
            <w:col w:w="10204" w:space="0"/>
            <w:col w:w="10200" w:space="0"/>
            <w:col w:w="10204" w:space="0"/>
            <w:col w:w="9648" w:space="0"/>
            <w:col w:w="8708" w:space="0"/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3035300</wp:posOffset>
            </wp:positionH>
            <wp:positionV relativeFrom="page">
              <wp:posOffset>6286500</wp:posOffset>
            </wp:positionV>
            <wp:extent cx="546100" cy="3683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36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5130800</wp:posOffset>
            </wp:positionV>
            <wp:extent cx="215900" cy="4064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5461000</wp:posOffset>
            </wp:positionV>
            <wp:extent cx="228600" cy="4064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406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5100"/>
        <w:gridCol w:w="5100"/>
      </w:tblGrid>
      <w:tr>
        <w:trPr>
          <w:trHeight w:hRule="exact" w:val="147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2" w:after="0"/>
              <w:ind w:left="0" w:right="86" w:firstLine="0"/>
              <w:jc w:val="righ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8. </w:t>
            </w:r>
          </w:p>
        </w:tc>
        <w:tc>
          <w:tcPr>
            <w:tcW w:type="dxa" w:w="84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7" w:lineRule="auto" w:before="626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s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 =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ut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 +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1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2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at</w:t>
            </w:r>
            <w:r>
              <w:rPr>
                <w:w w:val="98.38125109672546"/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2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rkd;ghl;il gupkhz Kiwapy; rupahdjh vdf; fhz;f.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s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  = 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ut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 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2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at</w:t>
            </w:r>
            <w:r>
              <w:rPr>
                <w:w w:val="98.38125109672546"/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2</w:t>
            </w:r>
          </w:p>
        </w:tc>
      </w:tr>
    </w:tbl>
    <w:p>
      <w:pPr>
        <w:autoSpaceDN w:val="0"/>
        <w:tabs>
          <w:tab w:pos="2144" w:val="left"/>
          <w:tab w:pos="2306" w:val="left"/>
        </w:tabs>
        <w:autoSpaceDE w:val="0"/>
        <w:widowControl/>
        <w:spacing w:line="269" w:lineRule="auto" w:before="8" w:after="64"/>
        <w:ind w:left="1278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[L] = [LT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–1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] [T] + [LT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] [T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]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L = L + L </w:t>
      </w:r>
      <w:r>
        <w:br/>
      </w:r>
      <w:r>
        <w:rPr>
          <w:rFonts w:ascii="Dinak03" w:hAnsi="Dinak03" w:eastAsia="Dinak03"/>
          <w:b w:val="0"/>
          <w:i w:val="0"/>
          <w:color w:val="221F1F"/>
          <w:sz w:val="24"/>
        </w:rPr>
        <w:t>,Ug[w=;fspYk; gupkhz=;fs; rkk;. vdnt rkd;ghL gupkhz Kiwg;go rup.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5100"/>
        <w:gridCol w:w="5100"/>
      </w:tblGrid>
      <w:tr>
        <w:trPr>
          <w:trHeight w:hRule="exact" w:val="117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106" w:firstLine="0"/>
              <w:jc w:val="righ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9. </w:t>
            </w:r>
          </w:p>
        </w:tc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  <w:tab w:pos="7024" w:val="left"/>
              </w:tabs>
              <w:autoSpaceDE w:val="0"/>
              <w:widowControl/>
              <w:spacing w:line="384" w:lineRule="auto" w:before="60" w:after="0"/>
              <w:ind w:left="12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1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2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mv</w:t>
            </w:r>
            <w:r>
              <w:rPr>
                <w:w w:val="98.38125109672546"/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2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=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mgh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vd;w rkd;ghl;il gupkhz Kiwapy; rupahdjh vdf; fhz;f.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2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mv</w:t>
            </w:r>
            <w:r>
              <w:rPr>
                <w:w w:val="98.38125109672546"/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2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= 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 xml:space="preserve">mgh </w:t>
            </w:r>
            <w:r>
              <w:tab/>
            </w:r>
            <w:r>
              <w:rPr>
                <w:rFonts w:ascii="ArialNarrow" w:hAnsi="ArialNarrow" w:eastAsia="ArialNarrow"/>
                <w:b w:val="0"/>
                <w:i w:val="0"/>
                <w:color w:val="FFFFFF"/>
                <w:sz w:val="21"/>
              </w:rPr>
              <w:t>MAR-20, MAY-22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M [LT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]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= [M] [LT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] [L]</w:t>
            </w:r>
          </w:p>
        </w:tc>
      </w:tr>
    </w:tbl>
    <w:p>
      <w:pPr>
        <w:autoSpaceDN w:val="0"/>
        <w:tabs>
          <w:tab w:pos="1716" w:val="left"/>
        </w:tabs>
        <w:autoSpaceDE w:val="0"/>
        <w:widowControl/>
        <w:spacing w:line="264" w:lineRule="auto" w:before="14" w:after="42"/>
        <w:ind w:left="164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ML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–2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 = ML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>T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–2 </w:t>
      </w:r>
      <w:r>
        <w:br/>
      </w:r>
      <w:r>
        <w:rPr>
          <w:rFonts w:ascii="Dinak03" w:hAnsi="Dinak03" w:eastAsia="Dinak03"/>
          <w:b w:val="0"/>
          <w:i w:val="0"/>
          <w:color w:val="221F1F"/>
          <w:sz w:val="24"/>
        </w:rPr>
        <w:t>,Ug[w=;fspYk; gupkhz=;fs; rkk;. vdnt rkd;ghL gupkhz Kiwg;go rup.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400"/>
        <w:gridCol w:w="3400"/>
        <w:gridCol w:w="3400"/>
      </w:tblGrid>
      <w:tr>
        <w:trPr>
          <w:trHeight w:hRule="exact" w:val="870"/>
        </w:trPr>
        <w:tc>
          <w:tcPr>
            <w:tcW w:type="dxa" w:w="9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  <w:tab w:pos="8492" w:val="left"/>
              </w:tabs>
              <w:autoSpaceDE w:val="0"/>
              <w:widowControl/>
              <w:spacing w:line="270" w:lineRule="exact" w:before="46" w:after="0"/>
              <w:ind w:left="418" w:right="288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10. jdpCrypd; miyt[ neuj;jpw;fhd nfhitia gupkhz Kiwapy; bgWf. miyt[ </w:t>
            </w:r>
            <w:r>
              <w:tab/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neukhdJ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(i)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Cry; Fz;od; epiw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'm' (ii)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Crypd; ePsk;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'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'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kw;Wk;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(iii)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mt;tplj;jpy; </w:t>
            </w:r>
            <w:r>
              <w:tab/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g[tp&lt;u;g;g[ KLf;fk;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'g'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Mfpatw;iwr; rhu;e;jJ.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khwpyp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k = 2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p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) </w:t>
            </w:r>
            <w:r>
              <w:tab/>
            </w:r>
            <w:r>
              <w:rPr>
                <w:rFonts w:ascii="ArialNarrow" w:hAnsi="ArialNarrow" w:eastAsia="ArialNarrow"/>
                <w:b w:val="0"/>
                <w:i w:val="0"/>
                <w:color w:val="FFFFFF"/>
                <w:sz w:val="21"/>
              </w:rPr>
              <w:t>MAR-23</w:t>
            </w:r>
          </w:p>
        </w:tc>
      </w:tr>
      <w:tr>
        <w:trPr>
          <w:trHeight w:hRule="exact" w:val="360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8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T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3"/>
              </w:rPr>
              <w:t>∝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m</w:t>
            </w:r>
            <w:r>
              <w:rPr>
                <w:w w:val="98.38125109672546"/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l</w:t>
            </w:r>
            <w:r>
              <w:rPr>
                <w:w w:val="98.38125109672546"/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g</w:t>
            </w:r>
            <w:r>
              <w:rPr>
                <w:w w:val="98.38125109672546"/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 (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my;yJ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) T =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k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m</w:t>
            </w:r>
            <w:r>
              <w:rPr>
                <w:w w:val="98.38125109672546"/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l</w:t>
            </w:r>
            <w:r>
              <w:rPr>
                <w:w w:val="98.38125109672546"/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g</w:t>
            </w:r>
            <w:r>
              <w:rPr>
                <w:w w:val="98.38125109672546"/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>c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4" w:after="0"/>
              <w:ind w:left="0" w:right="15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----- (1) (k -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khwpyp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)</w:t>
            </w:r>
          </w:p>
        </w:tc>
      </w:tr>
      <w:tr>
        <w:trPr>
          <w:trHeight w:hRule="exact" w:val="7100"/>
        </w:trPr>
        <w:tc>
          <w:tcPr>
            <w:tcW w:type="dxa" w:w="9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878" w:right="0" w:firstLine="0"/>
              <w:jc w:val="lef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gupkhz=;fisg; gpujpapl/</w:t>
            </w:r>
          </w:p>
          <w:p>
            <w:pPr>
              <w:autoSpaceDN w:val="0"/>
              <w:autoSpaceDE w:val="0"/>
              <w:widowControl/>
              <w:spacing w:line="214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56"/>
              </w:rPr>
              <w:t>Tnkalvi.Net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509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</w:p>
          <w:p>
            <w:pPr>
              <w:autoSpaceDN w:val="0"/>
              <w:autoSpaceDE w:val="0"/>
              <w:widowControl/>
              <w:spacing w:line="271" w:lineRule="auto" w:before="0" w:after="0"/>
              <w:ind w:left="8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T =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k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m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1/2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g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–1/2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 (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my;yJ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) T =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 xml:space="preserve">k 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506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g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598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87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= 2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p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vd;gjhy;/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T = 2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3"/>
              </w:rPr>
              <w:t>p</w:t>
            </w:r>
          </w:p>
          <w:p>
            <w:pPr>
              <w:autoSpaceDN w:val="0"/>
              <w:tabs>
                <w:tab w:pos="4120" w:val="left"/>
                <w:tab w:pos="4486" w:val="left"/>
              </w:tabs>
              <w:autoSpaceDE w:val="0"/>
              <w:widowControl/>
              <w:spacing w:line="319" w:lineRule="auto" w:before="0" w:after="0"/>
              <w:ind w:left="341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g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1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tabs>
                <w:tab w:pos="4482" w:val="left"/>
                <w:tab w:pos="4860" w:val="left"/>
              </w:tabs>
              <w:autoSpaceDE w:val="0"/>
              <w:widowControl/>
              <w:spacing w:line="250" w:lineRule="auto" w:before="0" w:after="0"/>
              <w:ind w:left="41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l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m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1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11. mjpu;tila[k; fk;gpapd; mjpu;btz;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v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MdJ/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(1)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mspf;fg;gl;l tpir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F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) (2)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ePsk;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7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)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(3)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XuyF ePsj;jpw;fhd epiw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Mfpatw;iwg; bghUj;J vdf;bfhz;lhy;/ </w:t>
            </w:r>
          </w:p>
          <w:p>
            <w:pPr>
              <w:autoSpaceDN w:val="0"/>
              <w:tabs>
                <w:tab w:pos="3256" w:val="left"/>
                <w:tab w:pos="3598" w:val="left"/>
                <w:tab w:pos="4130" w:val="left"/>
              </w:tabs>
              <w:autoSpaceDE w:val="0"/>
              <w:widowControl/>
              <w:spacing w:line="245" w:lineRule="auto" w:before="0" w:after="0"/>
              <w:ind w:left="878" w:right="4896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gupkhzg; Kiwg;go mjpu;btz;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 xml:space="preserve">v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3"/>
              </w:rPr>
              <w:t>∝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l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tabs>
                <w:tab w:pos="4332" w:val="left"/>
              </w:tabs>
              <w:autoSpaceDE w:val="0"/>
              <w:widowControl/>
              <w:spacing w:line="252" w:lineRule="auto" w:before="0" w:after="0"/>
              <w:ind w:left="4136" w:right="47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 </w:t>
            </w:r>
          </w:p>
          <w:p>
            <w:pPr>
              <w:autoSpaceDN w:val="0"/>
              <w:autoSpaceDE w:val="0"/>
              <w:widowControl/>
              <w:spacing w:line="331" w:lineRule="auto" w:before="0" w:after="0"/>
              <w:ind w:left="0" w:right="480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 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 </w:t>
            </w:r>
          </w:p>
          <w:p>
            <w:pPr>
              <w:autoSpaceDN w:val="0"/>
              <w:tabs>
                <w:tab w:pos="4662" w:val="left"/>
                <w:tab w:pos="4842" w:val="left"/>
              </w:tabs>
              <w:autoSpaceDE w:val="0"/>
              <w:widowControl/>
              <w:spacing w:line="281" w:lineRule="auto" w:before="0" w:after="0"/>
              <w:ind w:left="4536" w:right="44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1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1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g</w:t>
            </w:r>
          </w:p>
          <w:p>
            <w:pPr>
              <w:autoSpaceDN w:val="0"/>
              <w:tabs>
                <w:tab w:pos="5028" w:val="left"/>
              </w:tabs>
              <w:autoSpaceDE w:val="0"/>
              <w:widowControl/>
              <w:spacing w:line="245" w:lineRule="auto" w:before="0" w:after="0"/>
              <w:ind w:left="4926" w:right="41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1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tabs>
                <w:tab w:pos="2496" w:val="left"/>
                <w:tab w:pos="3250" w:val="left"/>
                <w:tab w:pos="3448" w:val="left"/>
                <w:tab w:pos="4110" w:val="left"/>
                <w:tab w:pos="4194" w:val="left"/>
                <w:tab w:pos="4276" w:val="left"/>
                <w:tab w:pos="4680" w:val="left"/>
                <w:tab w:pos="4810" w:val="left"/>
              </w:tabs>
              <w:autoSpaceDE w:val="0"/>
              <w:widowControl/>
              <w:spacing w:line="343" w:lineRule="auto" w:before="0" w:after="0"/>
              <w:ind w:left="87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 xml:space="preserve">v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3"/>
              </w:rPr>
              <w:t>∝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F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b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m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c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----- (1)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 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 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 F m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−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1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l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−</w:t>
            </w:r>
          </w:p>
          <w:p>
            <w:pPr>
              <w:autoSpaceDN w:val="0"/>
              <w:autoSpaceDE w:val="0"/>
              <w:widowControl/>
              <w:spacing w:line="271" w:lineRule="auto" w:before="0" w:after="0"/>
              <w:ind w:left="0" w:right="42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2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m</w:t>
            </w:r>
          </w:p>
          <w:p>
            <w:pPr>
              <w:autoSpaceDN w:val="0"/>
              <w:autoSpaceDE w:val="0"/>
              <w:widowControl/>
              <w:spacing w:line="271" w:lineRule="auto" w:before="130" w:after="0"/>
              <w:ind w:left="87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v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?d; gupkhz tha;ghL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[T]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; 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l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?d; gupkhz tha;ghL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[L]; </w:t>
            </w:r>
          </w:p>
          <w:p>
            <w:pPr>
              <w:autoSpaceDN w:val="0"/>
              <w:autoSpaceDE w:val="0"/>
              <w:widowControl/>
              <w:spacing w:line="271" w:lineRule="auto" w:before="28" w:after="0"/>
              <w:ind w:left="87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F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?d; gupkhz tha;ghL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[MLT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]; 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m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?d; gupkhz tha;ghL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[ML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</w:p>
          <w:p>
            <w:pPr>
              <w:autoSpaceDN w:val="0"/>
              <w:autoSpaceDE w:val="0"/>
              <w:widowControl/>
              <w:spacing w:line="250" w:lineRule="auto" w:before="54" w:after="0"/>
              <w:ind w:left="878" w:right="0" w:firstLine="0"/>
              <w:jc w:val="lef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rkd;ghL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(1)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?,y; gupkhz tha;ghLfisg; gpujpapl/</w:t>
            </w:r>
          </w:p>
          <w:p>
            <w:pPr>
              <w:autoSpaceDN w:val="0"/>
              <w:autoSpaceDE w:val="0"/>
              <w:widowControl/>
              <w:spacing w:line="240" w:lineRule="auto" w:before="354" w:after="0"/>
              <w:ind w:left="8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[M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)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3"/>
              </w:rPr>
              <w:t>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[M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b+c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a+b–c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–2b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]</w:t>
            </w:r>
          </w:p>
          <w:p>
            <w:pPr>
              <w:autoSpaceDN w:val="0"/>
              <w:tabs>
                <w:tab w:pos="1586" w:val="left"/>
                <w:tab w:pos="3224" w:val="left"/>
              </w:tabs>
              <w:autoSpaceDE w:val="0"/>
              <w:widowControl/>
              <w:spacing w:line="494" w:lineRule="auto" w:before="0" w:after="0"/>
              <w:ind w:left="878" w:right="4608" w:firstLine="0"/>
              <w:jc w:val="left"/>
            </w:pP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,Ug[wKk;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M, L, T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?d; gofis xg;gpl/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[T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]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3"/>
              </w:rPr>
              <w:t>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[L]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[M L T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]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[M L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]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 F m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600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lm</w:t>
            </w:r>
          </w:p>
          <w:p>
            <w:pPr>
              <w:autoSpaceDN w:val="0"/>
              <w:tabs>
                <w:tab w:pos="3284" w:val="left"/>
                <w:tab w:pos="3310" w:val="left"/>
                <w:tab w:pos="3390" w:val="left"/>
              </w:tabs>
              <w:autoSpaceDE w:val="0"/>
              <w:widowControl/>
              <w:spacing w:line="677" w:lineRule="auto" w:before="0" w:after="0"/>
              <w:ind w:left="3242" w:right="590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−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59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28" w:lineRule="auto" w:before="550" w:after="0"/>
              <w:ind w:left="0" w:right="59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tabs>
                <w:tab w:pos="3722" w:val="left"/>
                <w:tab w:pos="3908" w:val="left"/>
              </w:tabs>
              <w:autoSpaceDE w:val="0"/>
              <w:widowControl/>
              <w:spacing w:line="413" w:lineRule="auto" w:before="0" w:after="0"/>
              <w:ind w:left="3576" w:right="532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 xml:space="preserve">=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tabs>
                <w:tab w:pos="4044" w:val="left"/>
              </w:tabs>
              <w:autoSpaceDE w:val="0"/>
              <w:widowControl/>
              <w:spacing w:line="624" w:lineRule="auto" w:before="0" w:after="0"/>
              <w:ind w:left="3926" w:right="532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53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</w:t>
            </w:r>
          </w:p>
          <w:p>
            <w:pPr>
              <w:autoSpaceDN w:val="0"/>
              <w:tabs>
                <w:tab w:pos="4110" w:val="left"/>
                <w:tab w:pos="4128" w:val="left"/>
              </w:tabs>
              <w:autoSpaceDE w:val="0"/>
              <w:widowControl/>
              <w:spacing w:line="266" w:lineRule="auto" w:before="0" w:after="0"/>
              <w:ind w:left="4088" w:right="504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lm</w:t>
            </w:r>
          </w:p>
          <w:p>
            <w:pPr>
              <w:autoSpaceDN w:val="0"/>
              <w:tabs>
                <w:tab w:pos="4168" w:val="left"/>
              </w:tabs>
              <w:autoSpaceDE w:val="0"/>
              <w:widowControl/>
              <w:spacing w:line="648" w:lineRule="auto" w:before="0" w:after="0"/>
              <w:ind w:left="4128" w:right="504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tabs>
                <w:tab w:pos="4350" w:val="left"/>
              </w:tabs>
              <w:autoSpaceDE w:val="0"/>
              <w:widowControl/>
              <w:spacing w:line="595" w:lineRule="auto" w:before="0" w:after="0"/>
              <w:ind w:left="4204" w:right="504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50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auto" w:before="28" w:after="0"/>
              <w:ind w:left="0" w:right="499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</w:t>
            </w:r>
          </w:p>
          <w:p>
            <w:pPr>
              <w:autoSpaceDN w:val="0"/>
              <w:autoSpaceDE w:val="0"/>
              <w:widowControl/>
              <w:spacing w:line="240" w:lineRule="auto" w:before="34" w:after="0"/>
              <w:ind w:left="0" w:right="499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</w:t>
            </w:r>
          </w:p>
          <w:p>
            <w:pPr>
              <w:autoSpaceDN w:val="0"/>
              <w:autoSpaceDE w:val="0"/>
              <w:widowControl/>
              <w:spacing w:line="370" w:lineRule="auto" w:before="0" w:after="0"/>
              <w:ind w:left="4320" w:right="475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tabs>
                <w:tab w:pos="4606" w:val="left"/>
              </w:tabs>
              <w:autoSpaceDE w:val="0"/>
              <w:widowControl/>
              <w:spacing w:line="310" w:lineRule="auto" w:before="0" w:after="0"/>
              <w:ind w:left="4512" w:right="46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2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=</w:t>
            </w:r>
          </w:p>
          <w:p>
            <w:pPr>
              <w:autoSpaceDN w:val="0"/>
              <w:autoSpaceDE w:val="0"/>
              <w:widowControl/>
              <w:spacing w:line="996" w:lineRule="auto" w:before="0" w:after="0"/>
              <w:ind w:left="4672" w:right="4464" w:hanging="4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</w:p>
          <w:p>
            <w:pPr>
              <w:autoSpaceDN w:val="0"/>
              <w:tabs>
                <w:tab w:pos="4792" w:val="left"/>
              </w:tabs>
              <w:autoSpaceDE w:val="0"/>
              <w:widowControl/>
              <w:spacing w:line="605" w:lineRule="auto" w:before="0" w:after="0"/>
              <w:ind w:left="4708" w:right="446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tabs>
                <w:tab w:pos="4872" w:val="left"/>
              </w:tabs>
              <w:autoSpaceDE w:val="0"/>
              <w:widowControl/>
              <w:spacing w:line="401" w:lineRule="auto" w:before="0" w:after="0"/>
              <w:ind w:left="4810" w:right="4176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 </w:t>
            </w:r>
          </w:p>
          <w:p>
            <w:pPr>
              <w:autoSpaceDN w:val="0"/>
              <w:autoSpaceDE w:val="0"/>
              <w:widowControl/>
              <w:spacing w:line="329" w:lineRule="auto" w:before="0" w:after="0"/>
              <w:ind w:left="0" w:right="426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 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 </w:t>
            </w:r>
          </w:p>
          <w:p>
            <w:pPr>
              <w:autoSpaceDN w:val="0"/>
              <w:autoSpaceDE w:val="0"/>
              <w:widowControl/>
              <w:spacing w:line="233" w:lineRule="auto" w:before="604" w:after="0"/>
              <w:ind w:left="0" w:right="45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44" w:after="0"/>
              <w:ind w:left="0" w:right="4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28" w:lineRule="auto" w:before="132" w:after="0"/>
              <w:ind w:left="0" w:right="44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tabs>
                <w:tab w:pos="4972" w:val="left"/>
                <w:tab w:pos="5076" w:val="left"/>
                <w:tab w:pos="5090" w:val="left"/>
                <w:tab w:pos="5094" w:val="left"/>
              </w:tabs>
              <w:autoSpaceDE w:val="0"/>
              <w:widowControl/>
              <w:spacing w:line="571" w:lineRule="auto" w:before="0" w:after="0"/>
              <w:ind w:left="4918" w:right="41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1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tabs>
                <w:tab w:pos="5286" w:val="left"/>
              </w:tabs>
              <w:autoSpaceDE w:val="0"/>
              <w:widowControl/>
              <w:spacing w:line="602" w:lineRule="auto" w:before="0" w:after="0"/>
              <w:ind w:left="5148" w:right="40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=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</w:t>
            </w:r>
          </w:p>
          <w:p>
            <w:pPr>
              <w:autoSpaceDN w:val="0"/>
              <w:autoSpaceDE w:val="0"/>
              <w:widowControl/>
              <w:spacing w:line="331" w:lineRule="auto" w:before="0" w:after="0"/>
              <w:ind w:left="0" w:right="410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</w:t>
            </w:r>
          </w:p>
          <w:p>
            <w:pPr>
              <w:autoSpaceDN w:val="0"/>
              <w:autoSpaceDE w:val="0"/>
              <w:widowControl/>
              <w:spacing w:line="492" w:lineRule="auto" w:before="0" w:after="0"/>
              <w:ind w:left="5328" w:right="40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−</w:t>
            </w:r>
          </w:p>
          <w:p>
            <w:pPr>
              <w:autoSpaceDN w:val="0"/>
              <w:tabs>
                <w:tab w:pos="5396" w:val="left"/>
              </w:tabs>
              <w:autoSpaceDE w:val="0"/>
              <w:widowControl/>
              <w:spacing w:line="883" w:lineRule="auto" w:before="0" w:after="0"/>
              <w:ind w:left="5352" w:right="388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39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auto" w:before="586" w:after="0"/>
              <w:ind w:left="0" w:right="387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</w:t>
            </w:r>
          </w:p>
          <w:p>
            <w:pPr>
              <w:autoSpaceDN w:val="0"/>
              <w:tabs>
                <w:tab w:pos="5630" w:val="left"/>
                <w:tab w:pos="5634" w:val="left"/>
                <w:tab w:pos="5828" w:val="left"/>
              </w:tabs>
              <w:autoSpaceDE w:val="0"/>
              <w:widowControl/>
              <w:spacing w:line="254" w:lineRule="auto" w:before="0" w:after="0"/>
              <w:ind w:left="5512" w:right="345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</w:t>
            </w:r>
          </w:p>
          <w:p>
            <w:pPr>
              <w:autoSpaceDN w:val="0"/>
              <w:tabs>
                <w:tab w:pos="5934" w:val="left"/>
              </w:tabs>
              <w:autoSpaceDE w:val="0"/>
              <w:widowControl/>
              <w:spacing w:line="396" w:lineRule="auto" w:before="0" w:after="0"/>
              <w:ind w:left="5828" w:right="345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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34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48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</w:tc>
        <w:tc>
          <w:tcPr>
            <w:tcW w:type="dxa" w:w="4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2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</w:tc>
      </w:tr>
      <w:tr>
        <w:trPr>
          <w:trHeight w:hRule="exact" w:val="28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26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205" w:h="13606"/>
          <w:pgMar w:top="144" w:right="4" w:bottom="82" w:left="0" w:header="720" w:footer="720" w:gutter="0"/>
          <w:cols w:space="720" w:num="1" w:equalWidth="0">
            <w:col w:w="10200" w:space="0"/>
            <w:col w:w="10204" w:space="0"/>
            <w:col w:w="10200" w:space="0"/>
            <w:col w:w="10204" w:space="0"/>
            <w:col w:w="10200" w:space="0"/>
            <w:col w:w="10204" w:space="0"/>
            <w:col w:w="10200" w:space="0"/>
            <w:col w:w="10204" w:space="0"/>
            <w:col w:w="9648" w:space="0"/>
            <w:col w:w="8708" w:space="0"/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trHeight w:hRule="exact" w:val="43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0" w:right="10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8" w:after="0"/>
              <w:ind w:left="0" w:right="3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3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</w:p>
        </w:tc>
        <w:tc>
          <w:tcPr>
            <w:tcW w:type="dxa" w:w="398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1152" w:right="259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g</w:t>
            </w:r>
          </w:p>
          <w:p>
            <w:pPr>
              <w:autoSpaceDN w:val="0"/>
              <w:tabs>
                <w:tab w:pos="1392" w:val="left"/>
              </w:tabs>
              <w:autoSpaceDE w:val="0"/>
              <w:widowControl/>
              <w:spacing w:line="240" w:lineRule="auto" w:before="0" w:after="0"/>
              <w:ind w:left="10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01800" cy="2921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1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F</w:t>
            </w:r>
          </w:p>
        </w:tc>
      </w:tr>
      <w:tr>
        <w:trPr>
          <w:trHeight w:hRule="exact" w:val="80"/>
        </w:trPr>
        <w:tc>
          <w:tcPr>
            <w:tcW w:type="dxa" w:w="78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g</w:t>
            </w:r>
          </w:p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065"/>
            <w:gridSpan w:val="9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7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g</w:t>
            </w:r>
          </w:p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1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g</w:t>
            </w:r>
          </w:p>
        </w:tc>
        <w:tc>
          <w:tcPr>
            <w:tcW w:type="dxa" w:w="7065"/>
            <w:gridSpan w:val="9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g</w:t>
            </w:r>
          </w:p>
        </w:tc>
        <w:tc>
          <w:tcPr>
            <w:tcW w:type="dxa" w:w="785"/>
            <w:vMerge/>
            <w:tcBorders/>
          </w:tcPr>
          <w:p/>
        </w:tc>
        <w:tc>
          <w:tcPr>
            <w:tcW w:type="dxa" w:w="7065"/>
            <w:gridSpan w:val="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5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26" w:val="left"/>
                <w:tab w:pos="2418" w:val="left"/>
                <w:tab w:pos="2580" w:val="left"/>
                <w:tab w:pos="2690" w:val="left"/>
              </w:tabs>
              <w:autoSpaceDE w:val="0"/>
              <w:widowControl/>
              <w:spacing w:line="331" w:lineRule="auto" w:before="10" w:after="0"/>
              <w:ind w:left="20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1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1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F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tabs>
                <w:tab w:pos="3660" w:val="left"/>
                <w:tab w:pos="3888" w:val="left"/>
                <w:tab w:pos="4024" w:val="left"/>
              </w:tabs>
              <w:autoSpaceDE w:val="0"/>
              <w:widowControl/>
              <w:spacing w:line="238" w:lineRule="auto" w:before="0" w:after="0"/>
              <w:ind w:left="35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1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1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F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10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b + c  =  0</w:t>
            </w:r>
          </w:p>
          <w:p>
            <w:pPr>
              <w:autoSpaceDN w:val="0"/>
              <w:tabs>
                <w:tab w:pos="2072" w:val="left"/>
                <w:tab w:pos="2344" w:val="left"/>
                <w:tab w:pos="2414" w:val="left"/>
                <w:tab w:pos="2562" w:val="left"/>
                <w:tab w:pos="2686" w:val="left"/>
                <w:tab w:pos="3232" w:val="left"/>
              </w:tabs>
              <w:autoSpaceDE w:val="0"/>
              <w:widowControl/>
              <w:spacing w:line="466" w:lineRule="auto" w:before="0" w:after="0"/>
              <w:ind w:left="1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c  =  –b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l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l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m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g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a + b + c = 0</w:t>
            </w:r>
          </w:p>
          <w:p>
            <w:pPr>
              <w:autoSpaceDN w:val="0"/>
              <w:tabs>
                <w:tab w:pos="3542" w:val="left"/>
                <w:tab w:pos="3678" w:val="left"/>
                <w:tab w:pos="3882" w:val="left"/>
                <w:tab w:pos="4020" w:val="left"/>
              </w:tabs>
              <w:autoSpaceDE w:val="0"/>
              <w:widowControl/>
              <w:spacing w:line="298" w:lineRule="auto" w:before="0" w:after="0"/>
              <w:ind w:left="3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 + b + b = 0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l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l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m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m</w:t>
            </w:r>
          </w:p>
          <w:p>
            <w:pPr>
              <w:autoSpaceDN w:val="0"/>
              <w:tabs>
                <w:tab w:pos="1378" w:val="left"/>
              </w:tabs>
              <w:autoSpaceDE w:val="0"/>
              <w:widowControl/>
              <w:spacing w:line="446" w:lineRule="auto" w:before="120" w:after="0"/>
              <w:ind w:left="84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a, b, c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kjpg;g[fis rkd;ghL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(1)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 ?y; gpujpapl/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c  =  –</w:t>
            </w:r>
          </w:p>
          <w:p>
            <w:pPr>
              <w:autoSpaceDN w:val="0"/>
              <w:autoSpaceDE w:val="0"/>
              <w:widowControl/>
              <w:spacing w:line="240" w:lineRule="auto" w:before="432" w:after="0"/>
              <w:ind w:left="0" w:right="321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v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3"/>
              </w:rPr>
              <w:t xml:space="preserve">∝ </w:t>
            </w:r>
          </w:p>
          <w:p>
            <w:pPr>
              <w:autoSpaceDN w:val="0"/>
              <w:autoSpaceDE w:val="0"/>
              <w:widowControl/>
              <w:spacing w:line="994" w:lineRule="auto" w:before="0" w:after="0"/>
              <w:ind w:left="2062" w:right="3168" w:hanging="2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33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</w:p>
          <w:p>
            <w:pPr>
              <w:autoSpaceDN w:val="0"/>
              <w:tabs>
                <w:tab w:pos="2126" w:val="left"/>
                <w:tab w:pos="2264" w:val="left"/>
              </w:tabs>
              <w:autoSpaceDE w:val="0"/>
              <w:widowControl/>
              <w:spacing w:line="535" w:lineRule="auto" w:before="0" w:after="0"/>
              <w:ind w:left="2100" w:right="288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−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 </w:t>
            </w:r>
          </w:p>
          <w:p>
            <w:pPr>
              <w:autoSpaceDN w:val="0"/>
              <w:autoSpaceDE w:val="0"/>
              <w:widowControl/>
              <w:spacing w:line="331" w:lineRule="auto" w:before="0" w:after="0"/>
              <w:ind w:left="0" w:right="295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 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 </w:t>
            </w:r>
          </w:p>
          <w:p>
            <w:pPr>
              <w:autoSpaceDN w:val="0"/>
              <w:autoSpaceDE w:val="0"/>
              <w:widowControl/>
              <w:spacing w:line="228" w:lineRule="auto" w:before="604" w:after="0"/>
              <w:ind w:left="0" w:right="32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44" w:after="0"/>
              <w:ind w:left="0" w:right="3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33" w:lineRule="auto" w:before="132" w:after="0"/>
              <w:ind w:left="0" w:right="31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742" w:lineRule="auto" w:before="0" w:after="0"/>
              <w:ind w:left="2314" w:right="2448" w:hanging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2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 F m</w:t>
            </w:r>
          </w:p>
          <w:p>
            <w:pPr>
              <w:autoSpaceDN w:val="0"/>
              <w:autoSpaceDE w:val="0"/>
              <w:widowControl/>
              <w:spacing w:line="994" w:lineRule="auto" w:before="0" w:after="0"/>
              <w:ind w:left="2334" w:right="2880" w:hanging="2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304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autoSpaceDE w:val="0"/>
              <w:widowControl/>
              <w:spacing w:line="511" w:lineRule="auto" w:before="0" w:after="0"/>
              <w:ind w:left="2392" w:right="2448" w:hanging="2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F 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30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</w:p>
          <w:p>
            <w:pPr>
              <w:autoSpaceDN w:val="0"/>
              <w:autoSpaceDE w:val="0"/>
              <w:widowControl/>
              <w:spacing w:line="614" w:lineRule="exact" w:before="0" w:after="0"/>
              <w:ind w:left="2448" w:right="2678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5"/>
              </w:rPr>
              <w:t>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1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é ù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0" w:right="2678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 xml:space="preserve">ê ú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ë û</w:t>
            </w:r>
          </w:p>
          <w:p>
            <w:pPr>
              <w:autoSpaceDN w:val="0"/>
              <w:autoSpaceDE w:val="0"/>
              <w:widowControl/>
              <w:spacing w:line="228" w:lineRule="auto" w:before="622" w:after="0"/>
              <w:ind w:left="0" w:right="29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44" w:after="0"/>
              <w:ind w:left="0" w:right="29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536" w:lineRule="exact" w:before="0" w:after="0"/>
              <w:ind w:left="2594" w:right="2592" w:hanging="1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2 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 xml:space="preserve">ê ú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ë û</w:t>
            </w:r>
          </w:p>
          <w:p>
            <w:pPr>
              <w:autoSpaceDN w:val="0"/>
              <w:autoSpaceDE w:val="0"/>
              <w:widowControl/>
              <w:spacing w:line="612" w:lineRule="auto" w:before="0" w:after="0"/>
              <w:ind w:left="2724" w:right="2592" w:hanging="1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590" w:lineRule="auto" w:before="0" w:after="0"/>
              <w:ind w:left="2744" w:right="2592" w:hanging="2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br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26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0" w:right="2624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=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26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0" w:right="26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auto" w:before="588" w:after="0"/>
              <w:ind w:left="0" w:right="256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</w:t>
            </w:r>
          </w:p>
          <w:p>
            <w:pPr>
              <w:autoSpaceDN w:val="0"/>
              <w:autoSpaceDE w:val="0"/>
              <w:widowControl/>
              <w:spacing w:line="474" w:lineRule="exact" w:before="0" w:after="0"/>
              <w:ind w:left="2996" w:right="2448" w:hanging="92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5"/>
              </w:rPr>
              <w:t>-</w:t>
            </w:r>
          </w:p>
          <w:p>
            <w:pPr>
              <w:autoSpaceDN w:val="0"/>
              <w:tabs>
                <w:tab w:pos="3130" w:val="left"/>
              </w:tabs>
              <w:autoSpaceDE w:val="0"/>
              <w:widowControl/>
              <w:spacing w:line="497" w:lineRule="auto" w:before="0" w:after="0"/>
              <w:ind w:left="3014" w:right="230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23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82" w:lineRule="exact" w:before="378" w:after="0"/>
              <w:ind w:left="0" w:right="2296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  <w:u w:val="single"/>
              </w:rPr>
              <w:t>é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0" w:right="2296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 xml:space="preserve">ê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ë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225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</w:t>
            </w:r>
          </w:p>
          <w:p>
            <w:pPr>
              <w:autoSpaceDN w:val="0"/>
              <w:autoSpaceDE w:val="0"/>
              <w:widowControl/>
              <w:spacing w:line="792" w:lineRule="auto" w:before="0" w:after="0"/>
              <w:ind w:left="3232" w:right="1728" w:hanging="14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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a + 2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3168" w:right="2016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21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42" w:after="0"/>
              <w:ind w:left="0" w:right="21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00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=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0" w:right="1982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ù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0" w:right="1982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 xml:space="preserve">ú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û</w:t>
            </w:r>
          </w:p>
          <w:p>
            <w:pPr>
              <w:autoSpaceDN w:val="0"/>
              <w:autoSpaceDE w:val="0"/>
              <w:widowControl/>
              <w:spacing w:line="994" w:lineRule="auto" w:before="0" w:after="0"/>
              <w:ind w:left="3532" w:right="1728" w:hanging="4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19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</w:p>
          <w:p>
            <w:pPr>
              <w:autoSpaceDN w:val="0"/>
              <w:autoSpaceDE w:val="0"/>
              <w:widowControl/>
              <w:spacing w:line="233" w:lineRule="auto" w:before="850" w:after="0"/>
              <w:ind w:left="0" w:right="185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18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44" w:after="0"/>
              <w:ind w:left="0" w:right="18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994" w:lineRule="auto" w:before="0" w:after="0"/>
              <w:ind w:left="3670" w:right="1584" w:hanging="4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7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</w:p>
          <w:p>
            <w:pPr>
              <w:autoSpaceDN w:val="0"/>
              <w:tabs>
                <w:tab w:pos="3734" w:val="left"/>
              </w:tabs>
              <w:autoSpaceDE w:val="0"/>
              <w:widowControl/>
              <w:spacing w:line="718" w:lineRule="auto" w:before="0" w:after="0"/>
              <w:ind w:left="3706" w:right="144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 </w:t>
            </w:r>
          </w:p>
          <w:p>
            <w:pPr>
              <w:autoSpaceDN w:val="0"/>
              <w:autoSpaceDE w:val="0"/>
              <w:widowControl/>
              <w:spacing w:line="331" w:lineRule="auto" w:before="0" w:after="0"/>
              <w:ind w:left="0" w:right="148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</w:t>
            </w:r>
            <w:r>
              <w:rPr>
                <w:rFonts w:ascii="Symbol" w:hAnsi="Symbol" w:eastAsia="Symbol"/>
                <w:b w:val="0"/>
                <w:i w:val="0"/>
                <w:strike/>
                <w:color w:val="000000"/>
                <w:sz w:val="23"/>
              </w:rPr>
              <w:t xml:space="preserve">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 </w:t>
            </w:r>
          </w:p>
          <w:p>
            <w:pPr>
              <w:autoSpaceDN w:val="0"/>
              <w:autoSpaceDE w:val="0"/>
              <w:widowControl/>
              <w:spacing w:line="233" w:lineRule="auto" w:before="604" w:after="0"/>
              <w:ind w:left="0" w:right="17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tabs>
                <w:tab w:pos="3870" w:val="left"/>
              </w:tabs>
              <w:autoSpaceDE w:val="0"/>
              <w:widowControl/>
              <w:spacing w:line="974" w:lineRule="auto" w:before="0" w:after="0"/>
              <w:ind w:left="3776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 </w:t>
            </w:r>
          </w:p>
          <w:p>
            <w:pPr>
              <w:autoSpaceDN w:val="0"/>
              <w:autoSpaceDE w:val="0"/>
              <w:widowControl/>
              <w:spacing w:line="329" w:lineRule="auto" w:before="0" w:after="0"/>
              <w:ind w:left="0" w:right="13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 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 </w:t>
            </w:r>
          </w:p>
          <w:p>
            <w:pPr>
              <w:autoSpaceDN w:val="0"/>
              <w:autoSpaceDE w:val="0"/>
              <w:widowControl/>
              <w:spacing w:line="228" w:lineRule="auto" w:before="606" w:after="0"/>
              <w:ind w:left="0" w:right="16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44" w:after="0"/>
              <w:ind w:left="0" w:right="15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28" w:lineRule="auto" w:before="132" w:after="0"/>
              <w:ind w:left="0" w:right="15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859" w:lineRule="auto" w:before="0" w:after="0"/>
              <w:ind w:left="3888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a = –1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550" w:lineRule="auto" w:before="0" w:after="0"/>
              <w:ind w:left="3888" w:right="109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 xml:space="preserve">=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= 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29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=</w:t>
            </w:r>
          </w:p>
          <w:p>
            <w:pPr>
              <w:autoSpaceDN w:val="0"/>
              <w:autoSpaceDE w:val="0"/>
              <w:widowControl/>
              <w:spacing w:line="492" w:lineRule="auto" w:before="0" w:after="0"/>
              <w:ind w:left="4176" w:right="12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−</w:t>
            </w:r>
          </w:p>
          <w:p>
            <w:pPr>
              <w:autoSpaceDN w:val="0"/>
              <w:tabs>
                <w:tab w:pos="4328" w:val="left"/>
              </w:tabs>
              <w:autoSpaceDE w:val="0"/>
              <w:widowControl/>
              <w:spacing w:line="737" w:lineRule="auto" w:before="0" w:after="0"/>
              <w:ind w:left="4212" w:right="1152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492" w:lineRule="auto" w:before="0" w:after="0"/>
              <w:ind w:left="4320" w:right="1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−</w:t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4320" w:right="100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</w:t>
            </w:r>
          </w:p>
          <w:p>
            <w:pPr>
              <w:autoSpaceDN w:val="0"/>
              <w:tabs>
                <w:tab w:pos="4464" w:val="left"/>
              </w:tabs>
              <w:autoSpaceDE w:val="0"/>
              <w:widowControl/>
              <w:spacing w:line="708" w:lineRule="auto" w:before="0" w:after="0"/>
              <w:ind w:left="4374" w:right="100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4464" w:right="86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4632" w:right="720" w:hanging="122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</w:t>
            </w:r>
          </w:p>
          <w:p>
            <w:pPr>
              <w:autoSpaceDN w:val="0"/>
              <w:tabs>
                <w:tab w:pos="4796" w:val="left"/>
              </w:tabs>
              <w:autoSpaceDE w:val="0"/>
              <w:widowControl/>
              <w:spacing w:line="396" w:lineRule="auto" w:before="0" w:after="0"/>
              <w:ind w:left="4688" w:right="57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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6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</w:t>
            </w:r>
          </w:p>
          <w:p>
            <w:pPr>
              <w:autoSpaceDN w:val="0"/>
              <w:tabs>
                <w:tab w:pos="4932" w:val="left"/>
              </w:tabs>
              <w:autoSpaceDE w:val="0"/>
              <w:widowControl/>
              <w:spacing w:line="396" w:lineRule="auto" w:before="0" w:after="0"/>
              <w:ind w:left="4824" w:right="4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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5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22" w:after="0"/>
              <w:ind w:left="0" w:right="327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v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3"/>
              </w:rPr>
              <w:t>∝</w:t>
            </w:r>
          </w:p>
          <w:p>
            <w:pPr>
              <w:autoSpaceDN w:val="0"/>
              <w:tabs>
                <w:tab w:pos="2314" w:val="left"/>
              </w:tabs>
              <w:autoSpaceDE w:val="0"/>
              <w:widowControl/>
              <w:spacing w:line="312" w:lineRule="auto" w:before="0" w:after="0"/>
              <w:ind w:left="2060" w:right="302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316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</w:p>
          <w:p>
            <w:pPr>
              <w:autoSpaceDN w:val="0"/>
              <w:autoSpaceDE w:val="0"/>
              <w:widowControl/>
              <w:spacing w:line="283" w:lineRule="auto" w:before="0" w:after="0"/>
              <w:ind w:left="2304" w:right="294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lm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87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28" w:lineRule="auto" w:before="50" w:after="0"/>
              <w:ind w:left="0" w:right="28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  <w:p>
            <w:pPr>
              <w:autoSpaceDN w:val="0"/>
              <w:tabs>
                <w:tab w:pos="2664" w:val="left"/>
                <w:tab w:pos="2670" w:val="left"/>
                <w:tab w:pos="2868" w:val="left"/>
              </w:tabs>
              <w:autoSpaceDE w:val="0"/>
              <w:widowControl/>
              <w:spacing w:line="326" w:lineRule="exact" w:before="0" w:after="0"/>
              <w:ind w:left="2640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2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F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=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3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tabs>
                <w:tab w:pos="3234" w:val="left"/>
              </w:tabs>
              <w:autoSpaceDE w:val="0"/>
              <w:widowControl/>
              <w:spacing w:line="294" w:lineRule="exact" w:before="0" w:after="0"/>
              <w:ind w:left="3072" w:right="216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é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3356" w:right="2016" w:hanging="122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 xml:space="preserve">ê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 xml:space="preserve">ë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9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autoSpaceDE w:val="0"/>
              <w:widowControl/>
              <w:spacing w:line="376" w:lineRule="exact" w:before="0" w:after="0"/>
              <w:ind w:left="3456" w:right="187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ù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0" w:right="1924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 xml:space="preserve">ú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û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17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18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tabs>
                <w:tab w:pos="3862" w:val="left"/>
                <w:tab w:pos="3866" w:val="left"/>
              </w:tabs>
              <w:autoSpaceDE w:val="0"/>
              <w:widowControl/>
              <w:spacing w:line="264" w:lineRule="auto" w:before="0" w:after="0"/>
              <w:ind w:left="3666" w:right="144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3888" w:right="1296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</w:tc>
        <w:tc>
          <w:tcPr>
            <w:tcW w:type="dxa" w:w="7065"/>
            <w:gridSpan w:val="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140"/>
            <w:gridSpan w:val="4"/>
            <w:vMerge/>
            <w:tcBorders/>
          </w:tcPr>
          <w:p/>
        </w:tc>
        <w:tc>
          <w:tcPr>
            <w:tcW w:type="dxa" w:w="1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30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–2b  =  –1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l</w:t>
            </w:r>
          </w:p>
        </w:tc>
        <w:tc>
          <w:tcPr>
            <w:tcW w:type="dxa" w:w="2736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4" w:after="0"/>
              <w:ind w:left="0" w:right="2398" w:firstLine="150"/>
              <w:jc w:val="both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m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 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 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 </w:t>
            </w:r>
          </w:p>
        </w:tc>
      </w:tr>
      <w:tr>
        <w:trPr>
          <w:trHeight w:hRule="exact" w:val="288"/>
        </w:trPr>
        <w:tc>
          <w:tcPr>
            <w:tcW w:type="dxa" w:w="3140"/>
            <w:gridSpan w:val="4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b  =  </w:t>
            </w:r>
          </w:p>
        </w:tc>
        <w:tc>
          <w:tcPr>
            <w:tcW w:type="dxa" w:w="224"/>
            <w:tcBorders>
              <w:bottom w:sz="4.5040001869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</w:tc>
        <w:tc>
          <w:tcPr>
            <w:tcW w:type="dxa" w:w="5495"/>
            <w:gridSpan w:val="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3140"/>
            <w:gridSpan w:val="4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224"/>
            <w:tcBorders>
              <w:top w:sz="4.5040001869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</w:p>
        </w:tc>
        <w:tc>
          <w:tcPr>
            <w:tcW w:type="dxa" w:w="5495"/>
            <w:gridSpan w:val="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140"/>
            <w:gridSpan w:val="4"/>
            <w:vMerge/>
            <w:tcBorders/>
          </w:tcPr>
          <w:p/>
        </w:tc>
        <w:tc>
          <w:tcPr>
            <w:tcW w:type="dxa" w:w="1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0" w:right="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−</w:t>
            </w:r>
          </w:p>
        </w:tc>
        <w:tc>
          <w:tcPr>
            <w:tcW w:type="dxa" w:w="21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340"/>
        </w:trPr>
        <w:tc>
          <w:tcPr>
            <w:tcW w:type="dxa" w:w="3140"/>
            <w:gridSpan w:val="4"/>
            <w:vMerge/>
            <w:tcBorders/>
          </w:tcPr>
          <w:p/>
        </w:tc>
        <w:tc>
          <w:tcPr>
            <w:tcW w:type="dxa" w:w="1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 F m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−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785"/>
            <w:vMerge/>
            <w:tcBorders/>
          </w:tcPr>
          <w:p/>
        </w:tc>
        <w:tc>
          <w:tcPr>
            <w:tcW w:type="dxa" w:w="21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260"/>
        </w:trPr>
        <w:tc>
          <w:tcPr>
            <w:tcW w:type="dxa" w:w="3140"/>
            <w:gridSpan w:val="4"/>
            <w:vMerge/>
            <w:tcBorders/>
          </w:tcPr>
          <w:p/>
        </w:tc>
        <w:tc>
          <w:tcPr>
            <w:tcW w:type="dxa" w:w="1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0"/>
            <w:vMerge w:val="restart"/>
            <w:tcBorders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</w:tc>
        <w:tc>
          <w:tcPr>
            <w:tcW w:type="dxa" w:w="180"/>
            <w:vMerge w:val="restart"/>
            <w:tcBorders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</w:t>
            </w:r>
          </w:p>
        </w:tc>
        <w:tc>
          <w:tcPr>
            <w:tcW w:type="dxa" w:w="180"/>
            <w:vMerge w:val="restart"/>
            <w:tcBorders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</w:tc>
        <w:tc>
          <w:tcPr>
            <w:tcW w:type="dxa" w:w="120"/>
            <w:vMerge w:val="restart"/>
            <w:tcBorders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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272"/>
        </w:trPr>
        <w:tc>
          <w:tcPr>
            <w:tcW w:type="dxa" w:w="3140"/>
            <w:gridSpan w:val="4"/>
            <w:vMerge/>
            <w:tcBorders/>
          </w:tcPr>
          <w:p/>
        </w:tc>
        <w:tc>
          <w:tcPr>
            <w:tcW w:type="dxa" w:w="1244"/>
            <w:gridSpan w:val="2"/>
            <w:tcBorders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</w:tc>
        <w:tc>
          <w:tcPr>
            <w:tcW w:type="dxa" w:w="196"/>
            <w:tcBorders>
              <w:bottom w:sz="2.24799990653991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785"/>
            <w:vMerge/>
            <w:tcBorders>
              <w:bottom w:sz="2.247999906539917" w:val="single" w:color="#000000"/>
            </w:tcBorders>
          </w:tcPr>
          <w:p/>
        </w:tc>
        <w:tc>
          <w:tcPr>
            <w:tcW w:type="dxa" w:w="785"/>
            <w:vMerge/>
            <w:tcBorders>
              <w:bottom w:sz="2.247999906539917" w:val="single" w:color="#000000"/>
            </w:tcBorders>
          </w:tcPr>
          <w:p/>
        </w:tc>
        <w:tc>
          <w:tcPr>
            <w:tcW w:type="dxa" w:w="785"/>
            <w:vMerge/>
            <w:tcBorders>
              <w:bottom w:sz="2.247999906539917" w:val="single" w:color="#000000"/>
            </w:tcBorders>
          </w:tcPr>
          <w:p/>
        </w:tc>
        <w:tc>
          <w:tcPr>
            <w:tcW w:type="dxa" w:w="785"/>
            <w:vMerge/>
            <w:tcBorders>
              <w:bottom w:sz="2.247999906539917" w:val="single" w:color="#000000"/>
            </w:tcBorders>
          </w:tcPr>
          <w:p/>
        </w:tc>
        <w:tc>
          <w:tcPr>
            <w:tcW w:type="dxa" w:w="785"/>
            <w:vMerge/>
            <w:tcBorders>
              <w:bottom w:sz="2.247999906539917" w:val="single" w:color="#000000"/>
            </w:tcBorders>
          </w:tcPr>
          <w:p/>
        </w:tc>
        <w:tc>
          <w:tcPr>
            <w:tcW w:type="dxa" w:w="1700"/>
            <w:vMerge w:val="restart"/>
            <w:tcBorders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208"/>
        </w:trPr>
        <w:tc>
          <w:tcPr>
            <w:tcW w:type="dxa" w:w="3140"/>
            <w:gridSpan w:val="4"/>
            <w:vMerge/>
            <w:tcBorders/>
          </w:tcPr>
          <w:p/>
        </w:tc>
        <w:tc>
          <w:tcPr>
            <w:tcW w:type="dxa" w:w="1440"/>
            <w:gridSpan w:val="3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0"/>
            <w:vMerge w:val="restart"/>
            <w:tcBorders>
              <w:top w:sz="2.247999906539917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=</w:t>
            </w:r>
          </w:p>
        </w:tc>
        <w:tc>
          <w:tcPr>
            <w:tcW w:type="dxa" w:w="100"/>
            <w:vMerge w:val="restart"/>
            <w:tcBorders>
              <w:top w:sz="2.247999906539917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</w:p>
        </w:tc>
        <w:tc>
          <w:tcPr>
            <w:tcW w:type="dxa" w:w="180"/>
            <w:vMerge w:val="restart"/>
            <w:tcBorders>
              <w:top w:sz="2.247999906539917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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</w:t>
            </w:r>
          </w:p>
        </w:tc>
        <w:tc>
          <w:tcPr>
            <w:tcW w:type="dxa" w:w="180"/>
            <w:vMerge w:val="restart"/>
            <w:tcBorders>
              <w:top w:sz="2.247999906539917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m</w:t>
            </w:r>
          </w:p>
        </w:tc>
        <w:tc>
          <w:tcPr>
            <w:tcW w:type="dxa" w:w="120"/>
            <w:vMerge w:val="restart"/>
            <w:tcBorders>
              <w:top w:sz="2.247999906539917" w:val="single" w:color="#000000"/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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</w:t>
            </w:r>
          </w:p>
        </w:tc>
        <w:tc>
          <w:tcPr>
            <w:tcW w:type="dxa" w:w="785"/>
            <w:vMerge/>
            <w:tcBorders>
              <w:bottom w:sz="2.247999906539917" w:val="single" w:color="#000000"/>
            </w:tcBorders>
          </w:tcPr>
          <w:p/>
        </w:tc>
      </w:tr>
      <w:tr>
        <w:trPr>
          <w:trHeight w:hRule="exact" w:val="298"/>
        </w:trPr>
        <w:tc>
          <w:tcPr>
            <w:tcW w:type="dxa" w:w="3140"/>
            <w:gridSpan w:val="4"/>
            <w:vMerge/>
            <w:tcBorders/>
          </w:tcPr>
          <w:p/>
        </w:tc>
        <w:tc>
          <w:tcPr>
            <w:tcW w:type="dxa" w:w="1244"/>
            <w:gridSpan w:val="2"/>
            <w:tcBorders>
              <w:bottom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lm</w:t>
            </w:r>
          </w:p>
        </w:tc>
        <w:tc>
          <w:tcPr>
            <w:tcW w:type="dxa" w:w="196"/>
            <w:tcBorders>
              <w:bottom w:sz="2.24799990653991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785"/>
            <w:vMerge/>
            <w:tcBorders>
              <w:top w:sz="2.247999906539917" w:val="single" w:color="#000000"/>
              <w:bottom w:sz="2.247999906539917" w:val="single" w:color="#000000"/>
            </w:tcBorders>
          </w:tcPr>
          <w:p/>
        </w:tc>
        <w:tc>
          <w:tcPr>
            <w:tcW w:type="dxa" w:w="785"/>
            <w:vMerge/>
            <w:tcBorders>
              <w:top w:sz="2.247999906539917" w:val="single" w:color="#000000"/>
              <w:bottom w:sz="2.247999906539917" w:val="single" w:color="#000000"/>
            </w:tcBorders>
          </w:tcPr>
          <w:p/>
        </w:tc>
        <w:tc>
          <w:tcPr>
            <w:tcW w:type="dxa" w:w="785"/>
            <w:vMerge/>
            <w:tcBorders>
              <w:top w:sz="2.247999906539917" w:val="single" w:color="#000000"/>
              <w:bottom w:sz="2.247999906539917" w:val="single" w:color="#000000"/>
            </w:tcBorders>
          </w:tcPr>
          <w:p/>
        </w:tc>
        <w:tc>
          <w:tcPr>
            <w:tcW w:type="dxa" w:w="785"/>
            <w:vMerge/>
            <w:tcBorders>
              <w:top w:sz="2.247999906539917" w:val="single" w:color="#000000"/>
              <w:bottom w:sz="2.247999906539917" w:val="single" w:color="#000000"/>
            </w:tcBorders>
          </w:tcPr>
          <w:p/>
        </w:tc>
        <w:tc>
          <w:tcPr>
            <w:tcW w:type="dxa" w:w="785"/>
            <w:vMerge/>
            <w:tcBorders>
              <w:top w:sz="2.247999906539917" w:val="single" w:color="#000000"/>
              <w:bottom w:sz="2.247999906539917" w:val="single" w:color="#000000"/>
            </w:tcBorders>
          </w:tcPr>
          <w:p/>
        </w:tc>
        <w:tc>
          <w:tcPr>
            <w:tcW w:type="dxa" w:w="785"/>
            <w:vMerge/>
            <w:tcBorders>
              <w:bottom w:sz="2.247999906539917" w:val="single" w:color="#000000"/>
            </w:tcBorders>
          </w:tcPr>
          <w:p/>
        </w:tc>
      </w:tr>
      <w:tr>
        <w:trPr>
          <w:trHeight w:hRule="exact" w:val="362"/>
        </w:trPr>
        <w:tc>
          <w:tcPr>
            <w:tcW w:type="dxa" w:w="3140"/>
            <w:gridSpan w:val="4"/>
            <w:vMerge/>
            <w:tcBorders/>
          </w:tcPr>
          <w:p/>
        </w:tc>
        <w:tc>
          <w:tcPr>
            <w:tcW w:type="dxa" w:w="1244"/>
            <w:gridSpan w:val="2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</w:t>
            </w:r>
          </w:p>
        </w:tc>
        <w:tc>
          <w:tcPr>
            <w:tcW w:type="dxa" w:w="2736"/>
            <w:gridSpan w:val="7"/>
            <w:tcBorders>
              <w:top w:sz="2.24799990653991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</w:tc>
      </w:tr>
      <w:tr>
        <w:trPr>
          <w:trHeight w:hRule="exact" w:val="600"/>
        </w:trPr>
        <w:tc>
          <w:tcPr>
            <w:tcW w:type="dxa" w:w="3140"/>
            <w:gridSpan w:val="4"/>
            <w:vMerge/>
            <w:tcBorders/>
          </w:tcPr>
          <w:p/>
        </w:tc>
        <w:tc>
          <w:tcPr>
            <w:tcW w:type="dxa" w:w="1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14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l</w:t>
            </w:r>
          </w:p>
        </w:tc>
        <w:tc>
          <w:tcPr>
            <w:tcW w:type="dxa" w:w="273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m</w:t>
            </w:r>
          </w:p>
        </w:tc>
      </w:tr>
      <w:tr>
        <w:trPr>
          <w:trHeight w:hRule="exact" w:val="848"/>
        </w:trPr>
        <w:tc>
          <w:tcPr>
            <w:tcW w:type="dxa" w:w="954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72" w:val="left"/>
                <w:tab w:pos="2728" w:val="left"/>
              </w:tabs>
              <w:autoSpaceDE w:val="0"/>
              <w:widowControl/>
              <w:spacing w:line="288" w:lineRule="auto" w:before="20" w:after="0"/>
              <w:ind w:left="38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12. tl;lg;ghijapy; ,a=;Fk; bghUs; xd;wpd; tpir bghUspd; epiw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/ jpirntfk;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  <w:p>
            <w:pPr>
              <w:autoSpaceDN w:val="0"/>
              <w:tabs>
                <w:tab w:pos="2388" w:val="left"/>
                <w:tab w:pos="2722" w:val="left"/>
              </w:tabs>
              <w:autoSpaceDE w:val="0"/>
              <w:widowControl/>
              <w:spacing w:line="336" w:lineRule="auto" w:before="0" w:after="0"/>
              <w:ind w:left="8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(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kw;Wk; Muk;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3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)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Mfpatw;iwr; rhu;e;jJ vdpy;/ tpirf;fhd rkd;ghl;il gupkhz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l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m</w:t>
            </w:r>
          </w:p>
          <w:p>
            <w:pPr>
              <w:autoSpaceDN w:val="0"/>
              <w:tabs>
                <w:tab w:pos="8456" w:val="left"/>
              </w:tabs>
              <w:autoSpaceDE w:val="0"/>
              <w:widowControl/>
              <w:spacing w:line="242" w:lineRule="auto" w:before="0" w:after="0"/>
              <w:ind w:left="840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Kiwapy; bgWf.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(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khwpyp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 xml:space="preserve">k = 1) </w:t>
            </w:r>
            <w:r>
              <w:tab/>
            </w:r>
            <w:r>
              <w:rPr>
                <w:rFonts w:ascii="ArialNarrow" w:hAnsi="ArialNarrow" w:eastAsia="ArialNarrow"/>
                <w:b w:val="0"/>
                <w:i w:val="0"/>
                <w:color w:val="FFFFFF"/>
                <w:sz w:val="21"/>
              </w:rPr>
              <w:t>MAR-19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8"/>
        <w:ind w:left="2252" w:right="6624" w:hanging="12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3"/>
        </w:rPr>
        <w:t>F</w:t>
      </w:r>
      <w:r>
        <w:rPr>
          <w:rFonts w:ascii="Symbol" w:hAnsi="Symbol" w:eastAsia="Symbol"/>
          <w:b w:val="0"/>
          <w:i w:val="0"/>
          <w:color w:val="221F1F"/>
          <w:sz w:val="23"/>
        </w:rPr>
        <w:t xml:space="preserve">∝ 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m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a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 xml:space="preserve"> v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b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 xml:space="preserve"> r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3"/>
        </w:rPr>
        <w:t xml:space="preserve">F = k 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>m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a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 xml:space="preserve"> v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b</w:t>
      </w:r>
      <w:r>
        <w:rPr>
          <w:rFonts w:ascii="TimesNewRomanPS" w:hAnsi="TimesNewRomanPS" w:eastAsia="TimesNewRomanPS"/>
          <w:b w:val="0"/>
          <w:i/>
          <w:color w:val="221F1F"/>
          <w:sz w:val="23"/>
        </w:rPr>
        <w:t xml:space="preserve"> r</w:t>
      </w:r>
      <w:r>
        <w:rPr>
          <w:w w:val="98.38125109672546"/>
          <w:rFonts w:ascii="TimesNewRomanPSMT" w:hAnsi="TimesNewRomanPSMT" w:eastAsia="TimesNewRomanPSMT"/>
          <w:b w:val="0"/>
          <w:i w:val="0"/>
          <w:color w:val="221F1F"/>
          <w:sz w:val="16"/>
        </w:rPr>
        <w:t>c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2311400</wp:posOffset>
            </wp:positionV>
            <wp:extent cx="368300" cy="3683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10205"/>
      </w:tblGrid>
      <w:tr>
        <w:trPr>
          <w:trHeight w:hRule="exact" w:val="2904"/>
        </w:trPr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0" w:val="left"/>
              </w:tabs>
              <w:autoSpaceDE w:val="0"/>
              <w:widowControl/>
              <w:spacing w:line="1150" w:lineRule="exact" w:before="0" w:after="0"/>
              <w:ind w:left="480" w:right="432" w:firstLine="0"/>
              <w:jc w:val="left"/>
            </w:pPr>
            <w:r>
              <w:tab/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gupkhz=;fisg; gpujpapl/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FF0000"/>
                <w:sz w:val="156"/>
              </w:rPr>
              <w:t>Tnkalvi.Net</w:t>
            </w:r>
          </w:p>
          <w:p>
            <w:pPr>
              <w:autoSpaceDN w:val="0"/>
              <w:autoSpaceDE w:val="0"/>
              <w:widowControl/>
              <w:spacing w:line="372" w:lineRule="auto" w:before="0" w:after="0"/>
              <w:ind w:left="178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 =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mv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673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r</w:t>
            </w:r>
          </w:p>
        </w:tc>
      </w:tr>
    </w:tbl>
    <w:p>
      <w:pPr>
        <w:autoSpaceDN w:val="0"/>
        <w:autoSpaceDE w:val="0"/>
        <w:widowControl/>
        <w:spacing w:line="240" w:lineRule="auto" w:before="40" w:after="0"/>
        <w:ind w:left="0" w:right="0" w:firstLine="0"/>
        <w:jc w:val="center"/>
      </w:pPr>
      <w:r>
        <w:rPr>
          <w:rFonts w:ascii="Dinak04" w:hAnsi="Dinak04" w:eastAsia="Dinak04"/>
          <w:b w:val="0"/>
          <w:i w:val="0"/>
          <w:color w:val="221F1F"/>
          <w:sz w:val="21"/>
        </w:rPr>
        <w:t>***</w:t>
      </w:r>
    </w:p>
    <w:p>
      <w:pPr>
        <w:sectPr>
          <w:pgSz w:w="10205" w:h="13606"/>
          <w:pgMar w:top="0" w:right="0" w:bottom="1440" w:left="0" w:header="720" w:footer="720" w:gutter="0"/>
          <w:cols w:space="720" w:num="1" w:equalWidth="0">
            <w:col w:w="10204" w:space="0"/>
            <w:col w:w="10200" w:space="0"/>
            <w:col w:w="10204" w:space="0"/>
            <w:col w:w="10200" w:space="0"/>
            <w:col w:w="10204" w:space="0"/>
            <w:col w:w="10200" w:space="0"/>
            <w:col w:w="10204" w:space="0"/>
            <w:col w:w="10200" w:space="0"/>
            <w:col w:w="10204" w:space="0"/>
            <w:col w:w="9648" w:space="0"/>
            <w:col w:w="8708" w:space="0"/>
            <w:col w:w="8708" w:space="0"/>
            <w:col w:w="4138" w:space="0"/>
            <w:col w:w="4569" w:space="0"/>
            <w:col w:w="8708" w:space="0"/>
          </w:cols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3086100</wp:posOffset>
            </wp:positionV>
            <wp:extent cx="215900" cy="1905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3746500</wp:posOffset>
            </wp:positionH>
            <wp:positionV relativeFrom="page">
              <wp:posOffset>3111500</wp:posOffset>
            </wp:positionV>
            <wp:extent cx="228600" cy="1905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4826000</wp:posOffset>
            </wp:positionH>
            <wp:positionV relativeFrom="page">
              <wp:posOffset>3073400</wp:posOffset>
            </wp:positionV>
            <wp:extent cx="279400" cy="1905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4483100</wp:posOffset>
            </wp:positionV>
            <wp:extent cx="266700" cy="4191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4495800</wp:posOffset>
            </wp:positionV>
            <wp:extent cx="419100" cy="4064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3543300</wp:posOffset>
            </wp:positionH>
            <wp:positionV relativeFrom="page">
              <wp:posOffset>4508500</wp:posOffset>
            </wp:positionV>
            <wp:extent cx="469900" cy="4191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19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6.0" w:type="dxa"/>
      </w:tblPr>
      <w:tblGrid>
        <w:gridCol w:w="5100"/>
        <w:gridCol w:w="5100"/>
      </w:tblGrid>
      <w:tr>
        <w:trPr>
          <w:trHeight w:hRule="exact" w:val="1490"/>
        </w:trPr>
        <w:tc>
          <w:tcPr>
            <w:tcW w:type="dxa" w:w="2884"/>
            <w:tcBorders>
              <w:bottom w:sz="50.40000152587890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78" w:after="0"/>
              <w:ind w:left="222" w:right="0" w:firstLine="0"/>
              <w:jc w:val="left"/>
            </w:pPr>
            <w:r>
              <w:rPr>
                <w:rFonts w:ascii="Dinak50" w:hAnsi="Dinak50" w:eastAsia="Dinak50"/>
                <w:b w:val="0"/>
                <w:i w:val="0"/>
                <w:color w:val="FFFFFF"/>
                <w:sz w:val="36"/>
              </w:rPr>
              <w:t>myF ? 2</w:t>
            </w:r>
          </w:p>
        </w:tc>
        <w:tc>
          <w:tcPr>
            <w:tcW w:type="dxa" w:w="5590"/>
            <w:tcBorders>
              <w:bottom w:sz="50.40000152587890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16" w:after="0"/>
              <w:ind w:left="0" w:right="2696" w:firstLine="0"/>
              <w:jc w:val="right"/>
            </w:pPr>
            <w:r>
              <w:rPr>
                <w:rFonts w:ascii="Dinak17" w:hAnsi="Dinak17" w:eastAsia="Dinak17"/>
                <w:b w:val="0"/>
                <w:i w:val="0"/>
                <w:color w:val="221F1F"/>
                <w:sz w:val="33"/>
              </w:rPr>
              <w:t>,af;ftpay;</w:t>
            </w:r>
          </w:p>
        </w:tc>
      </w:tr>
    </w:tbl>
    <w:p>
      <w:pPr>
        <w:autoSpaceDN w:val="0"/>
        <w:autoSpaceDE w:val="0"/>
        <w:widowControl/>
        <w:spacing w:line="240" w:lineRule="auto" w:before="246" w:after="46"/>
        <w:ind w:left="8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3"/>
        </w:rPr>
        <w:t xml:space="preserve">I. </w:t>
      </w:r>
      <w:r>
        <w:rPr>
          <w:rFonts w:ascii="Dinak17" w:hAnsi="Dinak17" w:eastAsia="Dinak17"/>
          <w:b w:val="0"/>
          <w:i w:val="0"/>
          <w:color w:val="221F1F"/>
          <w:sz w:val="28"/>
        </w:rPr>
        <w:t xml:space="preserve">rupahd tpiliaj; nju;e;bjLj;J vGJf.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0.0" w:type="dxa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hRule="exact" w:val="332"/>
        </w:trPr>
        <w:tc>
          <w:tcPr>
            <w:tcW w:type="dxa" w:w="430"/>
            <w:tcBorders>
              <w:top w:sz="5.59999990463256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1. </w:t>
            </w:r>
          </w:p>
        </w:tc>
        <w:tc>
          <w:tcPr>
            <w:tcW w:type="dxa" w:w="8720"/>
            <w:gridSpan w:val="11"/>
            <w:tcBorders>
              <w:top w:sz="5.59999990463256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1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gpd;tUk; ve;j fhu;Orpad; Ma mr;Rj;bjhFg;g[ ,aw;gpaypy; </w:t>
            </w:r>
          </w:p>
        </w:tc>
      </w:tr>
      <w:tr>
        <w:trPr>
          <w:trHeight w:hRule="exact" w:val="282"/>
        </w:trPr>
        <w:tc>
          <w:tcPr>
            <w:tcW w:type="dxa" w:w="915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4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gad;gLj;jg;gLtjpy;iy&gt;</w:t>
            </w:r>
          </w:p>
        </w:tc>
      </w:tr>
      <w:tr>
        <w:trPr>
          <w:trHeight w:hRule="exact" w:val="1160"/>
        </w:trPr>
        <w:tc>
          <w:tcPr>
            <w:tcW w:type="dxa" w:w="211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</w:t>
            </w:r>
            <w:r>
              <w:drawing>
                <wp:inline xmlns:a="http://schemas.openxmlformats.org/drawingml/2006/main" xmlns:pic="http://schemas.openxmlformats.org/drawingml/2006/picture">
                  <wp:extent cx="605790" cy="670559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705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</w:t>
            </w:r>
            <w:r>
              <w:drawing>
                <wp:inline xmlns:a="http://schemas.openxmlformats.org/drawingml/2006/main" xmlns:pic="http://schemas.openxmlformats.org/drawingml/2006/picture">
                  <wp:extent cx="612139" cy="66294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39" cy="662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</w:t>
            </w:r>
            <w:r>
              <w:drawing>
                <wp:inline xmlns:a="http://schemas.openxmlformats.org/drawingml/2006/main" xmlns:pic="http://schemas.openxmlformats.org/drawingml/2006/picture">
                  <wp:extent cx="591820" cy="69469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" cy="694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d) </w:t>
            </w:r>
            <w:r>
              <w:drawing>
                <wp:inline xmlns:a="http://schemas.openxmlformats.org/drawingml/2006/main" xmlns:pic="http://schemas.openxmlformats.org/drawingml/2006/picture">
                  <wp:extent cx="607060" cy="6604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6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00"/>
        </w:trPr>
        <w:tc>
          <w:tcPr>
            <w:tcW w:type="dxa" w:w="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2. </w:t>
            </w:r>
          </w:p>
        </w:tc>
        <w:tc>
          <w:tcPr>
            <w:tcW w:type="dxa" w:w="87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1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gpd;tUtdtw;Ws; vJ XuyF btf;lu;&gt;</w:t>
            </w:r>
          </w:p>
        </w:tc>
      </w:tr>
      <w:tr>
        <w:trPr>
          <w:trHeight w:hRule="exact" w:val="400"/>
        </w:trPr>
        <w:tc>
          <w:tcPr>
            <w:tcW w:type="dxa" w:w="81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6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7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3"/>
              </w:rPr>
              <w:t>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+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j</w:t>
            </w:r>
          </w:p>
        </w:tc>
        <w:tc>
          <w:tcPr>
            <w:tcW w:type="dxa" w:w="144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6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</w:t>
            </w:r>
          </w:p>
        </w:tc>
        <w:tc>
          <w:tcPr>
            <w:tcW w:type="dxa" w:w="16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6" w:after="0"/>
              <w:ind w:left="7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i</w:t>
            </w:r>
            <w:r>
              <w:rPr>
                <w:rFonts w:ascii="MT" w:hAnsi="MT" w:eastAsia="MT"/>
                <w:b w:val="0"/>
                <w:i w:val="0"/>
                <w:color w:val="000000"/>
                <w:sz w:val="23"/>
              </w:rPr>
              <w:t></w:t>
            </w:r>
          </w:p>
        </w:tc>
        <w:tc>
          <w:tcPr>
            <w:tcW w:type="dxa" w:w="8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2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</w:t>
            </w:r>
            <w:r>
              <w:rPr>
                <w:w w:val="98.54779052734375"/>
                <w:rFonts w:ascii="MT" w:hAnsi="MT" w:eastAsia="MT"/>
                <w:b w:val="0"/>
                <w:i w:val="0"/>
                <w:color w:val="000000"/>
                <w:sz w:val="25"/>
              </w:rPr>
              <w:t>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k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 xml:space="preserve"> −</w:t>
            </w:r>
          </w:p>
        </w:tc>
        <w:tc>
          <w:tcPr>
            <w:tcW w:type="dxa" w:w="9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94" w:after="0"/>
              <w:ind w:left="82" w:right="0" w:firstLine="0"/>
              <w:jc w:val="left"/>
            </w:pP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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j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6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d) 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3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3"/>
              </w:rPr>
              <w:t>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i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2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+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j</w:t>
            </w: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</w:t>
            </w:r>
          </w:p>
        </w:tc>
      </w:tr>
      <w:tr>
        <w:trPr>
          <w:trHeight w:hRule="exact" w:val="72"/>
        </w:trPr>
        <w:tc>
          <w:tcPr>
            <w:tcW w:type="dxa" w:w="1700"/>
            <w:gridSpan w:val="2"/>
            <w:vMerge/>
            <w:tcBorders/>
          </w:tcPr>
          <w:p/>
        </w:tc>
        <w:tc>
          <w:tcPr>
            <w:tcW w:type="dxa" w:w="850"/>
            <w:vMerge/>
            <w:tcBorders/>
          </w:tcPr>
          <w:p/>
        </w:tc>
        <w:tc>
          <w:tcPr>
            <w:tcW w:type="dxa" w:w="2550"/>
            <w:gridSpan w:val="3"/>
            <w:vMerge/>
            <w:tcBorders/>
          </w:tcPr>
          <w:p/>
        </w:tc>
        <w:tc>
          <w:tcPr>
            <w:tcW w:type="dxa" w:w="16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</w:p>
        </w:tc>
        <w:tc>
          <w:tcPr>
            <w:tcW w:type="dxa" w:w="850"/>
            <w:vMerge/>
            <w:tcBorders/>
          </w:tcPr>
          <w:p/>
        </w:tc>
        <w:tc>
          <w:tcPr>
            <w:tcW w:type="dxa" w:w="850"/>
            <w:vMerge/>
            <w:tcBorders/>
          </w:tcPr>
          <w:p/>
        </w:tc>
        <w:tc>
          <w:tcPr>
            <w:tcW w:type="dxa" w:w="850"/>
            <w:vMerge/>
            <w:tcBorders/>
          </w:tcPr>
          <w:p/>
        </w:tc>
        <w:tc>
          <w:tcPr>
            <w:tcW w:type="dxa" w:w="850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</w:p>
        </w:tc>
      </w:tr>
      <w:tr>
        <w:trPr>
          <w:trHeight w:hRule="exact" w:val="328"/>
        </w:trPr>
        <w:tc>
          <w:tcPr>
            <w:tcW w:type="dxa" w:w="1700"/>
            <w:gridSpan w:val="2"/>
            <w:vMerge/>
            <w:tcBorders/>
          </w:tcPr>
          <w:p/>
        </w:tc>
        <w:tc>
          <w:tcPr>
            <w:tcW w:type="dxa" w:w="850"/>
            <w:vMerge/>
            <w:tcBorders/>
          </w:tcPr>
          <w:p/>
        </w:tc>
        <w:tc>
          <w:tcPr>
            <w:tcW w:type="dxa" w:w="2550"/>
            <w:gridSpan w:val="3"/>
            <w:vMerge/>
            <w:tcBorders/>
          </w:tcPr>
          <w:p/>
        </w:tc>
        <w:tc>
          <w:tcPr>
            <w:tcW w:type="dxa" w:w="850"/>
            <w:vMerge/>
            <w:tcBorders/>
          </w:tcPr>
          <w:p/>
        </w:tc>
        <w:tc>
          <w:tcPr>
            <w:tcW w:type="dxa" w:w="850"/>
            <w:vMerge/>
            <w:tcBorders/>
          </w:tcPr>
          <w:p/>
        </w:tc>
        <w:tc>
          <w:tcPr>
            <w:tcW w:type="dxa" w:w="9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</w:t>
            </w:r>
          </w:p>
        </w:tc>
        <w:tc>
          <w:tcPr>
            <w:tcW w:type="dxa" w:w="850"/>
            <w:vMerge/>
            <w:tcBorders/>
          </w:tcPr>
          <w:p/>
        </w:tc>
        <w:tc>
          <w:tcPr>
            <w:tcW w:type="dxa" w:w="850"/>
            <w:vMerge/>
            <w:tcBorders/>
          </w:tcPr>
          <w:p/>
        </w:tc>
        <w:tc>
          <w:tcPr>
            <w:tcW w:type="dxa" w:w="850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3. </w:t>
            </w:r>
          </w:p>
        </w:tc>
        <w:tc>
          <w:tcPr>
            <w:tcW w:type="dxa" w:w="87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1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gpd;tUtdtw;Ws; ve;j ,aw;gpay; mst[ !;nfyuhy; Fwpg;gpl ,ayhJ&gt;</w:t>
            </w:r>
          </w:p>
        </w:tc>
      </w:tr>
      <w:tr>
        <w:trPr>
          <w:trHeight w:hRule="exact" w:val="260"/>
        </w:trPr>
        <w:tc>
          <w:tcPr>
            <w:tcW w:type="dxa" w:w="441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epiw </w:t>
            </w:r>
          </w:p>
        </w:tc>
        <w:tc>
          <w:tcPr>
            <w:tcW w:type="dxa" w:w="4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ePsk;</w:t>
            </w:r>
          </w:p>
        </w:tc>
      </w:tr>
      <w:tr>
        <w:trPr>
          <w:trHeight w:hRule="exact" w:val="2560"/>
        </w:trPr>
        <w:tc>
          <w:tcPr>
            <w:tcW w:type="dxa" w:w="915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6" w:val="left"/>
              </w:tabs>
              <w:autoSpaceDE w:val="0"/>
              <w:widowControl/>
              <w:spacing w:line="250" w:lineRule="auto" w:before="6" w:after="0"/>
              <w:ind w:left="5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ce;jk;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d)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KLf;fj;jpd; vz;kjpg;g[</w:t>
            </w:r>
          </w:p>
          <w:p>
            <w:pPr>
              <w:autoSpaceDN w:val="0"/>
              <w:autoSpaceDE w:val="0"/>
              <w:widowControl/>
              <w:spacing w:line="1074" w:lineRule="exact" w:before="0" w:after="0"/>
              <w:ind w:left="88" w:right="576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5. </w:t>
            </w:r>
            <w:r>
              <w:rPr>
                <w:rFonts w:ascii="Helvetica" w:hAnsi="Helvetica" w:eastAsia="Helvetica"/>
                <w:b/>
                <w:i w:val="0"/>
                <w:color w:val="FF0000"/>
                <w:sz w:val="156"/>
              </w:rPr>
              <w:t xml:space="preserve">Tnkalvi.Net 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4.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54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vdpy;/ mj;Jfspd; ntfk;</w:t>
            </w:r>
          </w:p>
        </w:tc>
      </w:tr>
      <w:tr>
        <w:trPr>
          <w:trHeight w:hRule="exact" w:val="700"/>
        </w:trPr>
        <w:tc>
          <w:tcPr>
            <w:tcW w:type="dxa" w:w="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8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6. </w:t>
            </w:r>
          </w:p>
        </w:tc>
        <w:tc>
          <w:tcPr>
            <w:tcW w:type="dxa" w:w="39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  <w:tab w:pos="1998" w:val="left"/>
                <w:tab w:pos="2870" w:val="left"/>
                <w:tab w:pos="2872" w:val="left"/>
                <w:tab w:pos="3064" w:val="left"/>
              </w:tabs>
              <w:autoSpaceDE w:val="0"/>
              <w:widowControl/>
              <w:spacing w:line="245" w:lineRule="auto" w:before="0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mjpfupf;Fk;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Fiwa[k; </w:t>
            </w:r>
            <w:r>
              <w:br/>
            </w:r>
            <w:r>
              <w:tab/>
            </w:r>
            <w:r>
              <w:rPr>
                <w:rFonts w:ascii="MT" w:hAnsi="MT" w:eastAsia="MT"/>
                <w:b w:val="0"/>
                <w:i w:val="0"/>
                <w:color w:val="000000"/>
                <w:sz w:val="23"/>
              </w:rPr>
              <w:t></w:t>
            </w:r>
            <w:r>
              <w:br/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Jfbshd;wpd; jpirntfk;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 xml:space="preserve">ν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= 2 +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2</w:t>
            </w:r>
            <w:r>
              <w:rPr>
                <w:w w:val="101.97271264117698"/>
                <w:rFonts w:ascii="MT" w:hAnsi="MT" w:eastAsia="MT"/>
                <w:b w:val="0"/>
                <w:i w:val="0"/>
                <w:color w:val="000000"/>
                <w:sz w:val="23"/>
              </w:rPr>
              <w:t></w:t>
            </w:r>
          </w:p>
        </w:tc>
        <w:tc>
          <w:tcPr>
            <w:tcW w:type="dxa" w:w="4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78" w:val="left"/>
              </w:tabs>
              <w:autoSpaceDE w:val="0"/>
              <w:widowControl/>
              <w:spacing w:line="250" w:lineRule="auto" w:before="6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 xml:space="preserve">khwhJ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d)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RHp</w:t>
            </w:r>
          </w:p>
          <w:p>
            <w:pPr>
              <w:autoSpaceDN w:val="0"/>
              <w:autoSpaceDE w:val="0"/>
              <w:widowControl/>
              <w:spacing w:line="223" w:lineRule="auto" w:before="0" w:after="0"/>
              <w:ind w:left="314" w:right="0" w:firstLine="0"/>
              <w:jc w:val="left"/>
            </w:pPr>
            <w:r>
              <w:rPr>
                <w:rFonts w:ascii="MT" w:hAnsi="MT" w:eastAsia="MT"/>
                <w:b w:val="0"/>
                <w:i w:val="0"/>
                <w:color w:val="000000"/>
                <w:sz w:val="23"/>
              </w:rPr>
              <w:t>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5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- 9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3"/>
              </w:rPr>
              <w:t>k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vdpy;/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t = 0.5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tpdhoapy; mj;Jfspd; </w:t>
            </w:r>
          </w:p>
        </w:tc>
      </w:tr>
      <w:tr>
        <w:trPr>
          <w:trHeight w:hRule="exact" w:val="580"/>
        </w:trPr>
        <w:tc>
          <w:tcPr>
            <w:tcW w:type="dxa" w:w="441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  <w:tab w:pos="2428" w:val="left"/>
              </w:tabs>
              <w:autoSpaceDE w:val="0"/>
              <w:widowControl/>
              <w:spacing w:line="245" w:lineRule="auto" w:before="16" w:after="0"/>
              <w:ind w:left="546" w:right="72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KLf;fj;jpd; vz;kjpg;g[ ahJ&gt;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a) 1 m s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–2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b) 2 m s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–2 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82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</w:t>
            </w:r>
            <w:r>
              <w:rPr>
                <w:rFonts w:ascii="Dinak03" w:hAnsi="Dinak03" w:eastAsia="Dinak03"/>
                <w:b w:val="0"/>
                <w:i w:val="0"/>
                <w:color w:val="221F1F"/>
                <w:sz w:val="24"/>
              </w:rPr>
              <w:t>RHp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56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 –1 m s</w:t>
            </w:r>
            <w:r>
              <w:rPr>
                <w:w w:val="98.38125109672546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–2</w:t>
            </w:r>
          </w:p>
        </w:tc>
      </w:tr>
      <w:tr>
        <w:trPr>
          <w:trHeight w:hRule="exact" w:val="320"/>
        </w:trPr>
        <w:tc>
          <w:tcPr>
            <w:tcW w:type="dxa" w:w="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7. </w:t>
            </w:r>
          </w:p>
        </w:tc>
        <w:tc>
          <w:tcPr>
            <w:tcW w:type="dxa" w:w="87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1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bghUbshd;W fl;olj;jpd; cr;rpapypUe;J fPnH tpGfpwJ. mg;bghUs;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4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tpdhoapy; </w:t>
            </w:r>
          </w:p>
        </w:tc>
      </w:tr>
      <w:tr>
        <w:trPr>
          <w:trHeight w:hRule="exact" w:val="260"/>
        </w:trPr>
        <w:tc>
          <w:tcPr>
            <w:tcW w:type="dxa" w:w="915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jiuia mile;jhy; fl;olj;jpd; caubkd;d&gt; (fhw;Wj; jiliag; g[wf;fzpf;f)</w:t>
            </w:r>
          </w:p>
        </w:tc>
      </w:tr>
      <w:tr>
        <w:trPr>
          <w:trHeight w:hRule="exact" w:val="300"/>
        </w:trPr>
        <w:tc>
          <w:tcPr>
            <w:tcW w:type="dxa" w:w="1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4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77.3 m </w:t>
            </w:r>
          </w:p>
        </w:tc>
        <w:tc>
          <w:tcPr>
            <w:tcW w:type="dxa" w:w="24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78.4 m 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80.5 m 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>d) 79.2 m</w:t>
            </w:r>
          </w:p>
        </w:tc>
      </w:tr>
      <w:tr>
        <w:trPr>
          <w:trHeight w:hRule="exact" w:val="320"/>
        </w:trPr>
        <w:tc>
          <w:tcPr>
            <w:tcW w:type="dxa" w:w="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8. </w:t>
            </w:r>
          </w:p>
        </w:tc>
        <w:tc>
          <w:tcPr>
            <w:tcW w:type="dxa" w:w="87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v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vd;w jpirntfj;Jld; ge;J xd;W br=;Fj;jhf nky;nehf;fp vwpag;gLfpwJ. mJ </w:t>
            </w:r>
          </w:p>
        </w:tc>
      </w:tr>
      <w:tr>
        <w:trPr>
          <w:trHeight w:hRule="exact" w:val="260"/>
        </w:trPr>
        <w:tc>
          <w:tcPr>
            <w:tcW w:type="dxa" w:w="915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t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neuj;jpy; jiuia milfpwJ. gpd;tUk; ve;j </w:t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3"/>
              </w:rPr>
              <w:t>v – t</w:t>
            </w: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 xml:space="preserve"> tiuglk; ,t;tpaf;fj;jpid </w:t>
            </w:r>
          </w:p>
        </w:tc>
      </w:tr>
      <w:tr>
        <w:trPr>
          <w:trHeight w:hRule="exact" w:val="320"/>
        </w:trPr>
        <w:tc>
          <w:tcPr>
            <w:tcW w:type="dxa" w:w="441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548" w:right="0" w:firstLine="0"/>
              <w:jc w:val="left"/>
            </w:pPr>
            <w:r>
              <w:rPr>
                <w:rFonts w:ascii="Dinak04" w:hAnsi="Dinak04" w:eastAsia="Dinak04"/>
                <w:b w:val="0"/>
                <w:i w:val="0"/>
                <w:color w:val="221F1F"/>
                <w:sz w:val="25"/>
              </w:rPr>
              <w:t>rupahf tpsf;FfpwJ&gt;</w:t>
            </w:r>
          </w:p>
        </w:tc>
        <w:tc>
          <w:tcPr>
            <w:tcW w:type="dxa" w:w="1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c) </w:t>
            </w:r>
            <w:r>
              <w:drawing>
                <wp:inline xmlns:a="http://schemas.openxmlformats.org/drawingml/2006/main" xmlns:pic="http://schemas.openxmlformats.org/drawingml/2006/picture">
                  <wp:extent cx="648970" cy="85852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858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3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d) </w:t>
            </w:r>
            <w:r>
              <w:drawing>
                <wp:inline xmlns:a="http://schemas.openxmlformats.org/drawingml/2006/main" xmlns:pic="http://schemas.openxmlformats.org/drawingml/2006/picture">
                  <wp:extent cx="641350" cy="92202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922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12"/>
        </w:trPr>
        <w:tc>
          <w:tcPr>
            <w:tcW w:type="dxa" w:w="211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2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a) </w:t>
            </w:r>
            <w:r>
              <w:drawing>
                <wp:inline xmlns:a="http://schemas.openxmlformats.org/drawingml/2006/main" xmlns:pic="http://schemas.openxmlformats.org/drawingml/2006/picture">
                  <wp:extent cx="656590" cy="703579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90" cy="703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b) </w:t>
            </w:r>
            <w:r>
              <w:drawing>
                <wp:inline xmlns:a="http://schemas.openxmlformats.org/drawingml/2006/main" xmlns:pic="http://schemas.openxmlformats.org/drawingml/2006/picture">
                  <wp:extent cx="665479" cy="690879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79" cy="690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00"/>
            <w:gridSpan w:val="2"/>
            <w:vMerge/>
            <w:tcBorders/>
          </w:tcPr>
          <w:p/>
        </w:tc>
        <w:tc>
          <w:tcPr>
            <w:tcW w:type="dxa" w:w="2550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0205" w:h="13606"/>
      <w:pgMar w:top="144" w:right="4" w:bottom="418" w:left="0" w:header="720" w:footer="720" w:gutter="0"/>
      <w:cols w:space="720" w:num="1" w:equalWidth="0">
        <w:col w:w="10200" w:space="0"/>
        <w:col w:w="10204" w:space="0"/>
        <w:col w:w="10200" w:space="0"/>
        <w:col w:w="10204" w:space="0"/>
        <w:col w:w="10200" w:space="0"/>
        <w:col w:w="10204" w:space="0"/>
        <w:col w:w="10200" w:space="0"/>
        <w:col w:w="10204" w:space="0"/>
        <w:col w:w="10200" w:space="0"/>
        <w:col w:w="10204" w:space="0"/>
        <w:col w:w="9648" w:space="0"/>
        <w:col w:w="8708" w:space="0"/>
        <w:col w:w="8708" w:space="0"/>
        <w:col w:w="4138" w:space="0"/>
        <w:col w:w="4569" w:space="0"/>
        <w:col w:w="87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tnkalvi.net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